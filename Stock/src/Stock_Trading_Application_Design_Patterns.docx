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31835" w14:textId="77777777" w:rsidR="00E766C6" w:rsidRPr="00AE0F97" w:rsidRDefault="00000000">
      <w:pPr>
        <w:pStyle w:val="Title"/>
      </w:pPr>
      <w:r w:rsidRPr="00AE0F97">
        <w:t>Stock Trading Application Design using Design Patterns</w:t>
      </w:r>
    </w:p>
    <w:p w14:paraId="35745BAE" w14:textId="77777777" w:rsidR="00E766C6" w:rsidRPr="00AE0F97" w:rsidRDefault="00000000">
      <w:pPr>
        <w:pStyle w:val="Heading1"/>
      </w:pPr>
      <w:r w:rsidRPr="00AE0F97">
        <w:t>Question:</w:t>
      </w:r>
    </w:p>
    <w:p w14:paraId="4BEE056A" w14:textId="77777777" w:rsidR="00E766C6" w:rsidRPr="00AE0F97" w:rsidRDefault="00000000">
      <w:r w:rsidRPr="00AE0F97">
        <w:t>Suppose you're asked to create a system for a stock trading application. Traders can subscribe to price updates of certain stocks (Observer Pattern). Depending on the type of trade (e.g., market order, limit order), different algorithms might be used to execute trades (Strategy Pattern). A trading engine logs every action taken and ensures only one instance of the logger exists (Singleton Pattern). Different types of trades might also require creating specific trade processors (Factory Pattern). How would you design this system?</w:t>
      </w:r>
    </w:p>
    <w:p w14:paraId="0552A03C" w14:textId="77777777" w:rsidR="00E766C6" w:rsidRPr="00AE0F97" w:rsidRDefault="00000000">
      <w:pPr>
        <w:pStyle w:val="Heading1"/>
      </w:pPr>
      <w:r w:rsidRPr="00AE0F97">
        <w:t>Solution Approach:</w:t>
      </w:r>
    </w:p>
    <w:p w14:paraId="4DD9C06A" w14:textId="77777777" w:rsidR="00E766C6" w:rsidRPr="00AE0F97" w:rsidRDefault="00000000">
      <w:r w:rsidRPr="00AE0F97">
        <w:br/>
        <w:t xml:space="preserve">    - Observer Pattern: Implement a Stock class that acts as the Subject. Traders are Observers who get notified when there is a price change.</w:t>
      </w:r>
      <w:r w:rsidRPr="00AE0F97">
        <w:br/>
        <w:t xml:space="preserve">    - Strategy Pattern: Define a TradeStrategy interface with different trade execution strategies, such as MarketOrderStrategy and LimitOrderStrategy.</w:t>
      </w:r>
      <w:r w:rsidRPr="00AE0F97">
        <w:br/>
        <w:t xml:space="preserve">    - Singleton Pattern: Use Singleton for the Logger class, ensuring that all trade actions are logged to a central logging instance.</w:t>
      </w:r>
      <w:r w:rsidRPr="00AE0F97">
        <w:br/>
        <w:t xml:space="preserve">    - Factory Pattern: Implement a TradeProcessorFactory to create different types of TradeProcessor objects based on the trade type.</w:t>
      </w:r>
      <w:r w:rsidRPr="00AE0F97">
        <w:br/>
      </w:r>
    </w:p>
    <w:p w14:paraId="35B77933" w14:textId="77777777" w:rsidR="00E766C6" w:rsidRPr="00AE0F97" w:rsidRDefault="00000000">
      <w:pPr>
        <w:pStyle w:val="Heading2"/>
      </w:pPr>
      <w:r w:rsidRPr="00AE0F97">
        <w:t>1. Adding stockSymbol for Multiple Stocks (Observer Pattern):</w:t>
      </w:r>
    </w:p>
    <w:p w14:paraId="5AB1796F" w14:textId="77777777" w:rsidR="00E766C6" w:rsidRPr="00AE0F97" w:rsidRDefault="00000000">
      <w:r w:rsidRPr="00AE0F97">
        <w:br/>
        <w:t>In the Stock class, we add a String stockSymbol field to uniquely identify each stock. Each Trader observer can then receive updates that specify which stock’s price has changed.</w:t>
      </w:r>
      <w:r w:rsidRPr="00AE0F97">
        <w:br/>
      </w:r>
    </w:p>
    <w:p w14:paraId="658C8458" w14:textId="77777777" w:rsidR="00E766C6" w:rsidRPr="00AE0F97" w:rsidRDefault="00000000">
      <w:pPr>
        <w:pStyle w:val="Heading3"/>
      </w:pPr>
      <w:r w:rsidRPr="00AE0F97">
        <w:t>Observer Pattern Code:</w:t>
      </w:r>
    </w:p>
    <w:p w14:paraId="0BD7A18D" w14:textId="77777777" w:rsidR="007169F7" w:rsidRPr="00AE0F97" w:rsidRDefault="007169F7" w:rsidP="007169F7"/>
    <w:p w14:paraId="765BBC41" w14:textId="77777777" w:rsidR="007169F7" w:rsidRPr="007169F7" w:rsidRDefault="007169F7" w:rsidP="007169F7">
      <w:r w:rsidRPr="007169F7">
        <w:rPr>
          <w:b/>
          <w:bCs/>
        </w:rPr>
        <w:t>2. Observer Pattern: Real-Time Notifications</w:t>
      </w:r>
    </w:p>
    <w:p w14:paraId="3851F5E3" w14:textId="77777777" w:rsidR="007169F7" w:rsidRPr="007169F7" w:rsidRDefault="007169F7" w:rsidP="007169F7">
      <w:r w:rsidRPr="007169F7">
        <w:t>"To provide real-time price updates to traders, I implemented the Observer Pattern. In this design, each Trader acts as an observer to Stock price changes. Whenever a Stock price updates, it notifies all its registered Trader observers. This pattern allowed me to decouple the Trader class from the Stock class while ensuring that any trader interested in a stock receives immediate updates.</w:t>
      </w:r>
    </w:p>
    <w:p w14:paraId="3B52CB13" w14:textId="77777777" w:rsidR="007169F7" w:rsidRPr="007169F7" w:rsidRDefault="007169F7" w:rsidP="007169F7">
      <w:r w:rsidRPr="007169F7">
        <w:lastRenderedPageBreak/>
        <w:t>"I chose the Observer Pattern because it allows flexibility in managing subscribers and notifications without tightly coupling stock and trader logic. This makes it easy to add or remove traders without impacting the stock price update logic. For example, a Trader can be subscribed or unsubscribed dynamically, keeping the system highly adaptable and scalable."</w:t>
      </w:r>
    </w:p>
    <w:p w14:paraId="1C474CD8" w14:textId="77777777" w:rsidR="007169F7" w:rsidRPr="00AE0F97" w:rsidRDefault="007169F7" w:rsidP="007169F7"/>
    <w:p w14:paraId="5ABE08D2" w14:textId="77777777" w:rsidR="00E766C6" w:rsidRPr="00AE0F97" w:rsidRDefault="00000000">
      <w:r w:rsidRPr="00AE0F97">
        <w:br/>
        <w:t>// Subject Interface</w:t>
      </w:r>
      <w:r w:rsidRPr="00AE0F97">
        <w:br/>
        <w:t>public interface Subject {</w:t>
      </w:r>
      <w:r w:rsidRPr="00AE0F97">
        <w:br/>
        <w:t xml:space="preserve">    void attach(Observer observer);</w:t>
      </w:r>
      <w:r w:rsidRPr="00AE0F97">
        <w:br/>
        <w:t xml:space="preserve">    void detach(Observer observer);</w:t>
      </w:r>
      <w:r w:rsidRPr="00AE0F97">
        <w:br/>
        <w:t xml:space="preserve">    void notifyObservers();</w:t>
      </w:r>
      <w:r w:rsidRPr="00AE0F97">
        <w:br/>
        <w:t>}</w:t>
      </w:r>
      <w:r w:rsidRPr="00AE0F97">
        <w:br/>
      </w:r>
      <w:r w:rsidRPr="00AE0F97">
        <w:br/>
        <w:t>// Stock Class</w:t>
      </w:r>
      <w:r w:rsidRPr="00AE0F97">
        <w:br/>
        <w:t>public class Stock implements Subject {</w:t>
      </w:r>
      <w:r w:rsidRPr="00AE0F97">
        <w:br/>
        <w:t xml:space="preserve">    private String stockSymbol;</w:t>
      </w:r>
      <w:r w:rsidRPr="00AE0F97">
        <w:br/>
        <w:t xml:space="preserve">    private double price;</w:t>
      </w:r>
      <w:r w:rsidRPr="00AE0F97">
        <w:br/>
        <w:t xml:space="preserve">    private List&lt;Observer&gt; observers = new ArrayList&lt;&gt;();</w:t>
      </w:r>
      <w:r w:rsidRPr="00AE0F97">
        <w:br/>
      </w:r>
      <w:r w:rsidRPr="00AE0F97">
        <w:br/>
        <w:t xml:space="preserve">    public Stock(String stockSymbol, double price) {</w:t>
      </w:r>
      <w:r w:rsidRPr="00AE0F97">
        <w:br/>
        <w:t xml:space="preserve">        this.stockSymbol = stockSymbol;</w:t>
      </w:r>
      <w:r w:rsidRPr="00AE0F97">
        <w:br/>
        <w:t xml:space="preserve">        this.price = price;</w:t>
      </w:r>
      <w:r w:rsidRPr="00AE0F97">
        <w:br/>
        <w:t xml:space="preserve">    }</w:t>
      </w:r>
      <w:r w:rsidRPr="00AE0F97">
        <w:br/>
      </w:r>
      <w:r w:rsidRPr="00AE0F97">
        <w:br/>
        <w:t xml:space="preserve">    public void setPrice(double price) {</w:t>
      </w:r>
      <w:r w:rsidRPr="00AE0F97">
        <w:br/>
        <w:t xml:space="preserve">        this.price = price;</w:t>
      </w:r>
      <w:r w:rsidRPr="00AE0F97">
        <w:br/>
        <w:t xml:space="preserve">        notifyObservers();</w:t>
      </w:r>
      <w:r w:rsidRPr="00AE0F97">
        <w:br/>
        <w:t xml:space="preserve">    }</w:t>
      </w:r>
      <w:r w:rsidRPr="00AE0F97">
        <w:br/>
      </w:r>
      <w:r w:rsidRPr="00AE0F97">
        <w:br/>
        <w:t xml:space="preserve">    public String getStockSymbol() {</w:t>
      </w:r>
      <w:r w:rsidRPr="00AE0F97">
        <w:br/>
        <w:t xml:space="preserve">        return stockSymbol;</w:t>
      </w:r>
      <w:r w:rsidRPr="00AE0F97">
        <w:br/>
        <w:t xml:space="preserve">    }</w:t>
      </w:r>
      <w:r w:rsidRPr="00AE0F97">
        <w:br/>
      </w:r>
      <w:r w:rsidRPr="00AE0F97">
        <w:br/>
        <w:t xml:space="preserve">    public double getPrice() {</w:t>
      </w:r>
      <w:r w:rsidRPr="00AE0F97">
        <w:br/>
        <w:t xml:space="preserve">        return price;</w:t>
      </w:r>
      <w:r w:rsidRPr="00AE0F97">
        <w:br/>
        <w:t xml:space="preserve">    }</w:t>
      </w:r>
      <w:r w:rsidRPr="00AE0F97">
        <w:br/>
      </w:r>
      <w:r w:rsidRPr="00AE0F97">
        <w:br/>
        <w:t xml:space="preserve">    @Override</w:t>
      </w:r>
      <w:r w:rsidRPr="00AE0F97">
        <w:br/>
        <w:t xml:space="preserve">    public void attach(Observer observer) {</w:t>
      </w:r>
      <w:r w:rsidRPr="00AE0F97">
        <w:br/>
        <w:t xml:space="preserve">        observers.add(observer);</w:t>
      </w:r>
      <w:r w:rsidRPr="00AE0F97">
        <w:br/>
        <w:t xml:space="preserve">    }</w:t>
      </w:r>
      <w:r w:rsidRPr="00AE0F97">
        <w:br/>
      </w:r>
      <w:r w:rsidRPr="00AE0F97">
        <w:lastRenderedPageBreak/>
        <w:br/>
        <w:t xml:space="preserve">    @Override</w:t>
      </w:r>
      <w:r w:rsidRPr="00AE0F97">
        <w:br/>
        <w:t xml:space="preserve">    public void detach(Observer observer) {</w:t>
      </w:r>
      <w:r w:rsidRPr="00AE0F97">
        <w:br/>
        <w:t xml:space="preserve">        observers.remove(observer);</w:t>
      </w:r>
      <w:r w:rsidRPr="00AE0F97">
        <w:br/>
        <w:t xml:space="preserve">    }</w:t>
      </w:r>
      <w:r w:rsidRPr="00AE0F97">
        <w:br/>
      </w:r>
      <w:r w:rsidRPr="00AE0F97">
        <w:br/>
        <w:t xml:space="preserve">    @Override</w:t>
      </w:r>
      <w:r w:rsidRPr="00AE0F97">
        <w:br/>
        <w:t xml:space="preserve">    public void notifyObservers() {</w:t>
      </w:r>
      <w:r w:rsidRPr="00AE0F97">
        <w:br/>
        <w:t xml:space="preserve">        for (Observer observer : observers) {</w:t>
      </w:r>
      <w:r w:rsidRPr="00AE0F97">
        <w:br/>
        <w:t xml:space="preserve">            observer.update(stockSymbol, price);</w:t>
      </w:r>
      <w:r w:rsidRPr="00AE0F97">
        <w:br/>
        <w:t xml:space="preserve">        }</w:t>
      </w:r>
      <w:r w:rsidRPr="00AE0F97">
        <w:br/>
        <w:t xml:space="preserve">    }</w:t>
      </w:r>
      <w:r w:rsidRPr="00AE0F97">
        <w:br/>
        <w:t>}</w:t>
      </w:r>
      <w:r w:rsidRPr="00AE0F97">
        <w:br/>
      </w:r>
      <w:r w:rsidRPr="00AE0F97">
        <w:br/>
        <w:t>// Observer Interface</w:t>
      </w:r>
      <w:r w:rsidRPr="00AE0F97">
        <w:br/>
        <w:t>public interface Observer {</w:t>
      </w:r>
      <w:r w:rsidRPr="00AE0F97">
        <w:br/>
        <w:t xml:space="preserve">    void update(String stockSymbol, double price);</w:t>
      </w:r>
      <w:r w:rsidRPr="00AE0F97">
        <w:br/>
        <w:t>}</w:t>
      </w:r>
      <w:r w:rsidRPr="00AE0F97">
        <w:br/>
      </w:r>
      <w:r w:rsidRPr="00AE0F97">
        <w:br/>
        <w:t>// Trader Class (Observer)</w:t>
      </w:r>
      <w:r w:rsidRPr="00AE0F97">
        <w:br/>
        <w:t>public class Trader implements Observer {</w:t>
      </w:r>
      <w:r w:rsidRPr="00AE0F97">
        <w:br/>
        <w:t xml:space="preserve">    private String name;</w:t>
      </w:r>
      <w:r w:rsidRPr="00AE0F97">
        <w:br/>
      </w:r>
      <w:r w:rsidRPr="00AE0F97">
        <w:br/>
        <w:t xml:space="preserve">    public Trader(String name) {</w:t>
      </w:r>
      <w:r w:rsidRPr="00AE0F97">
        <w:br/>
        <w:t xml:space="preserve">        this.name = name;</w:t>
      </w:r>
      <w:r w:rsidRPr="00AE0F97">
        <w:br/>
        <w:t xml:space="preserve">    }</w:t>
      </w:r>
      <w:r w:rsidRPr="00AE0F97">
        <w:br/>
      </w:r>
      <w:r w:rsidRPr="00AE0F97">
        <w:br/>
        <w:t xml:space="preserve">    @Override</w:t>
      </w:r>
      <w:r w:rsidRPr="00AE0F97">
        <w:br/>
        <w:t xml:space="preserve">    public void update(String stockSymbol, double price) {</w:t>
      </w:r>
      <w:r w:rsidRPr="00AE0F97">
        <w:br/>
        <w:t xml:space="preserve">        System.out.println("Trader " + name + " notified: " + stockSymbol + " price changed to $" + price);</w:t>
      </w:r>
      <w:r w:rsidRPr="00AE0F97">
        <w:br/>
        <w:t xml:space="preserve">    }</w:t>
      </w:r>
      <w:r w:rsidRPr="00AE0F97">
        <w:br/>
        <w:t>}</w:t>
      </w:r>
      <w:r w:rsidRPr="00AE0F97">
        <w:br/>
      </w:r>
    </w:p>
    <w:p w14:paraId="47654CDC" w14:textId="77777777" w:rsidR="00E766C6" w:rsidRPr="00AE0F97" w:rsidRDefault="00000000">
      <w:pPr>
        <w:pStyle w:val="Heading2"/>
      </w:pPr>
      <w:r w:rsidRPr="00AE0F97">
        <w:t>2. Adding Trade Execution Strategies (Strategy Pattern):</w:t>
      </w:r>
    </w:p>
    <w:p w14:paraId="3D50C107" w14:textId="77777777" w:rsidR="007169F7" w:rsidRPr="00AE0F97" w:rsidRDefault="007169F7" w:rsidP="007169F7"/>
    <w:p w14:paraId="6A4ABC27" w14:textId="35C8DA02" w:rsidR="007169F7" w:rsidRPr="007169F7" w:rsidRDefault="007169F7" w:rsidP="007169F7">
      <w:r w:rsidRPr="007169F7">
        <w:rPr>
          <w:b/>
          <w:bCs/>
        </w:rPr>
        <w:t xml:space="preserve"> Strategy Pattern: Trade Execution</w:t>
      </w:r>
    </w:p>
    <w:p w14:paraId="502112D6" w14:textId="77777777" w:rsidR="007169F7" w:rsidRPr="007169F7" w:rsidRDefault="007169F7" w:rsidP="007169F7">
      <w:r w:rsidRPr="007169F7">
        <w:t>"Since the application supports multiple trade types, each with a different execution algorithm (e.g., market order, limit order), I applied the Strategy Pattern. This pattern helped encapsulate each trading algorithm as a strategy, allowing the trading system to switch between strategies at runtime based on trade type.</w:t>
      </w:r>
    </w:p>
    <w:p w14:paraId="1FDC8073" w14:textId="77777777" w:rsidR="007169F7" w:rsidRPr="007169F7" w:rsidRDefault="007169F7" w:rsidP="007169F7">
      <w:r w:rsidRPr="007169F7">
        <w:lastRenderedPageBreak/>
        <w:t>"For instance, if a market order is selected, the MarketOrderStrategy executes the trade immediately at the current market price, whereas a LimitOrderStrategy might wait for a specific price. The Strategy Pattern is ideal here because it encapsulates each trade logic independently, enabling easier testing and extensibility if new trade strategies are added."</w:t>
      </w:r>
    </w:p>
    <w:p w14:paraId="434FDFD5" w14:textId="77777777" w:rsidR="007169F7" w:rsidRPr="00AE0F97" w:rsidRDefault="007169F7" w:rsidP="007169F7"/>
    <w:p w14:paraId="14427555" w14:textId="77777777" w:rsidR="00E766C6" w:rsidRPr="00AE0F97" w:rsidRDefault="00000000">
      <w:r w:rsidRPr="00AE0F97">
        <w:br/>
        <w:t>The Strategy Pattern is used to encapsulate different trading strategies based on the type of trade. A TradeExecutionContext is used to set the trade strategy at runtime.</w:t>
      </w:r>
      <w:r w:rsidRPr="00AE0F97">
        <w:br/>
      </w:r>
    </w:p>
    <w:p w14:paraId="549BF673" w14:textId="4A53CD00" w:rsidR="00E766C6" w:rsidRPr="00AE0F97" w:rsidRDefault="00000000">
      <w:r w:rsidRPr="00AE0F97">
        <w:br/>
        <w:t>// TradeStrategy Interface</w:t>
      </w:r>
      <w:r w:rsidRPr="00AE0F97">
        <w:br/>
        <w:t>public interface TradeStrategy {</w:t>
      </w:r>
      <w:r w:rsidRPr="00AE0F97">
        <w:br/>
        <w:t xml:space="preserve">    void executeTrade(String stockSymbol, double price);</w:t>
      </w:r>
      <w:r w:rsidRPr="00AE0F97">
        <w:br/>
        <w:t>}</w:t>
      </w:r>
      <w:r w:rsidRPr="00AE0F97">
        <w:br/>
      </w:r>
      <w:r w:rsidRPr="00AE0F97">
        <w:br/>
        <w:t>// MarketOrderStrategy Class</w:t>
      </w:r>
      <w:r w:rsidRPr="00AE0F97">
        <w:br/>
        <w:t>public class MarketOrderStrategy implements TradeStrategy {</w:t>
      </w:r>
      <w:r w:rsidRPr="00AE0F97">
        <w:br/>
        <w:t xml:space="preserve">    @Override</w:t>
      </w:r>
      <w:r w:rsidRPr="00AE0F97">
        <w:br/>
        <w:t xml:space="preserve">    public void executeTrade(String stockSymbol, double price) {</w:t>
      </w:r>
      <w:r w:rsidRPr="00AE0F97">
        <w:br/>
        <w:t xml:space="preserve">        System.out.println("Executing market order for " + stockSymbol + " at $" + price);</w:t>
      </w:r>
      <w:r w:rsidRPr="00AE0F97">
        <w:br/>
        <w:t xml:space="preserve">    }</w:t>
      </w:r>
      <w:r w:rsidRPr="00AE0F97">
        <w:br/>
        <w:t>}</w:t>
      </w:r>
      <w:r w:rsidRPr="00AE0F97">
        <w:br/>
      </w:r>
      <w:r w:rsidRPr="00AE0F97">
        <w:br/>
        <w:t>// LimitOrderStrategy Class</w:t>
      </w:r>
      <w:r w:rsidRPr="00AE0F97">
        <w:br/>
        <w:t>public class LimitOrderStrategy implements TradeStrategy {</w:t>
      </w:r>
      <w:r w:rsidRPr="00AE0F97">
        <w:br/>
        <w:t xml:space="preserve">    private double targetPrice;</w:t>
      </w:r>
      <w:r w:rsidRPr="00AE0F97">
        <w:br/>
      </w:r>
      <w:r w:rsidRPr="00AE0F97">
        <w:br/>
        <w:t xml:space="preserve">    public LimitOrderStrategy(double targetPrice) {</w:t>
      </w:r>
      <w:r w:rsidRPr="00AE0F97">
        <w:br/>
        <w:t xml:space="preserve">        this.targetPrice = targetPrice;</w:t>
      </w:r>
      <w:r w:rsidRPr="00AE0F97">
        <w:br/>
        <w:t xml:space="preserve">    }</w:t>
      </w:r>
      <w:r w:rsidRPr="00AE0F97">
        <w:br/>
      </w:r>
      <w:r w:rsidRPr="00AE0F97">
        <w:br/>
        <w:t xml:space="preserve">    @Override</w:t>
      </w:r>
      <w:r w:rsidRPr="00AE0F97">
        <w:br/>
        <w:t xml:space="preserve">    public void executeTrade(String stockSymbol, double price) {</w:t>
      </w:r>
      <w:r w:rsidRPr="00AE0F97">
        <w:br/>
        <w:t xml:space="preserve">        if (price &lt;= targetPrice) {</w:t>
      </w:r>
      <w:r w:rsidRPr="00AE0F97">
        <w:br/>
        <w:t xml:space="preserve">            System.out.println("Executing limit order for " + stockSymbol + " at $" + price);</w:t>
      </w:r>
      <w:r w:rsidRPr="00AE0F97">
        <w:br/>
        <w:t xml:space="preserve">        } else {</w:t>
      </w:r>
      <w:r w:rsidRPr="00AE0F97">
        <w:br/>
        <w:t xml:space="preserve">            System.out.println("Limit order for " + stockSymbol + " pending until price reaches $" + targetPrice);</w:t>
      </w:r>
      <w:r w:rsidRPr="00AE0F97">
        <w:br/>
        <w:t xml:space="preserve">        }</w:t>
      </w:r>
      <w:r w:rsidRPr="00AE0F97">
        <w:br/>
        <w:t xml:space="preserve">    }</w:t>
      </w:r>
      <w:r w:rsidRPr="00AE0F97">
        <w:br/>
        <w:t>}</w:t>
      </w:r>
      <w:r w:rsidRPr="00AE0F97">
        <w:br/>
      </w:r>
      <w:r w:rsidRPr="00AE0F97">
        <w:lastRenderedPageBreak/>
        <w:br/>
        <w:t>// TradeExecutionContext Class</w:t>
      </w:r>
      <w:r w:rsidRPr="00AE0F97">
        <w:br/>
        <w:t>public class TradeExecutionContext {</w:t>
      </w:r>
      <w:r w:rsidRPr="00AE0F97">
        <w:br/>
        <w:t xml:space="preserve">    private TradeStrategy strategy;</w:t>
      </w:r>
      <w:r w:rsidRPr="00AE0F97">
        <w:br/>
      </w:r>
      <w:r w:rsidRPr="00AE0F97">
        <w:br/>
        <w:t xml:space="preserve">    public void setTradeStrategy(TradeStrategy strategy) {</w:t>
      </w:r>
      <w:r w:rsidRPr="00AE0F97">
        <w:br/>
        <w:t xml:space="preserve">        this.strategy = strategy;</w:t>
      </w:r>
      <w:r w:rsidRPr="00AE0F97">
        <w:br/>
        <w:t xml:space="preserve">    }</w:t>
      </w:r>
      <w:r w:rsidRPr="00AE0F97">
        <w:br/>
      </w:r>
      <w:r w:rsidRPr="00AE0F97">
        <w:br/>
        <w:t xml:space="preserve">    public void executeTrade(String stockSymbol, double price) {</w:t>
      </w:r>
      <w:r w:rsidRPr="00AE0F97">
        <w:br/>
        <w:t xml:space="preserve">        if (strategy != null) {</w:t>
      </w:r>
      <w:r w:rsidRPr="00AE0F97">
        <w:br/>
        <w:t xml:space="preserve">            strategy.executeTrade(stockSymbol, price);</w:t>
      </w:r>
      <w:r w:rsidRPr="00AE0F97">
        <w:br/>
        <w:t xml:space="preserve">        } else {</w:t>
      </w:r>
      <w:r w:rsidRPr="00AE0F97">
        <w:br/>
        <w:t xml:space="preserve">            System.out.println("Trade strategy not set.");</w:t>
      </w:r>
      <w:r w:rsidRPr="00AE0F97">
        <w:br/>
        <w:t xml:space="preserve">        }</w:t>
      </w:r>
      <w:r w:rsidRPr="00AE0F97">
        <w:br/>
        <w:t xml:space="preserve">    }</w:t>
      </w:r>
      <w:r w:rsidRPr="00AE0F97">
        <w:br/>
        <w:t>}</w:t>
      </w:r>
      <w:r w:rsidRPr="00AE0F97">
        <w:br/>
      </w:r>
    </w:p>
    <w:p w14:paraId="21015F6D" w14:textId="154CF20E" w:rsidR="007169F7" w:rsidRPr="00AE0F97" w:rsidRDefault="007169F7" w:rsidP="007169F7">
      <w:pPr>
        <w:pStyle w:val="Heading2"/>
      </w:pPr>
      <w:r w:rsidRPr="00AE0F97">
        <w:t>3:Logger</w:t>
      </w:r>
    </w:p>
    <w:p w14:paraId="1CA9D9AD" w14:textId="77777777" w:rsidR="00F03E60" w:rsidRPr="00AE0F97" w:rsidRDefault="00F03E60" w:rsidP="00F03E60"/>
    <w:p w14:paraId="3F4C7DAB" w14:textId="4682712B" w:rsidR="00F03E60" w:rsidRPr="007169F7" w:rsidRDefault="00F03E60" w:rsidP="00F03E60">
      <w:r w:rsidRPr="007169F7">
        <w:rPr>
          <w:b/>
          <w:bCs/>
        </w:rPr>
        <w:t>Singleton Pattern: Centralized Logging</w:t>
      </w:r>
    </w:p>
    <w:p w14:paraId="747DE655" w14:textId="77777777" w:rsidR="00F03E60" w:rsidRPr="007169F7" w:rsidRDefault="00F03E60" w:rsidP="00F03E60">
      <w:r w:rsidRPr="007169F7">
        <w:t>"To maintain a centralized log of all trading actions, I used the Singleton Pattern for the logging mechanism. The Singleton ensures that only one instance of the Logger exists, so every part of the application logs actions to a single, unified source, preventing issues like multiple log entries or duplication in a distributed system.</w:t>
      </w:r>
    </w:p>
    <w:p w14:paraId="1CFA3A3A" w14:textId="77777777" w:rsidR="00F03E60" w:rsidRPr="007169F7" w:rsidRDefault="00F03E60" w:rsidP="00F03E60">
      <w:r w:rsidRPr="007169F7">
        <w:t>"I chose the Singleton Pattern here because it ensures resource control and consistency—especially important for logging. By having a single Logger instance, I avoid potential synchronization problems and ensure that all logs are consistent and accessible from one place."</w:t>
      </w:r>
    </w:p>
    <w:p w14:paraId="01E4BDA8" w14:textId="77777777" w:rsidR="00F03E60" w:rsidRPr="00AE0F97" w:rsidRDefault="00F03E60" w:rsidP="00F03E60"/>
    <w:p w14:paraId="001D8554" w14:textId="77777777" w:rsidR="007169F7" w:rsidRPr="00AE0F97" w:rsidRDefault="007169F7" w:rsidP="007169F7">
      <w:pPr>
        <w:pStyle w:val="NoSpacing"/>
        <w:rPr>
          <w:noProof/>
        </w:rPr>
      </w:pPr>
    </w:p>
    <w:p w14:paraId="15EA3DE2" w14:textId="77777777" w:rsidR="007169F7" w:rsidRPr="00AE0F97" w:rsidRDefault="007169F7" w:rsidP="007169F7">
      <w:pPr>
        <w:pStyle w:val="NoSpacing"/>
        <w:rPr>
          <w:noProof/>
        </w:rPr>
      </w:pPr>
      <w:r w:rsidRPr="00AE0F97">
        <w:rPr>
          <w:b/>
          <w:bCs/>
          <w:noProof/>
        </w:rPr>
        <w:t>public</w:t>
      </w:r>
      <w:r w:rsidRPr="00AE0F97">
        <w:rPr>
          <w:noProof/>
        </w:rPr>
        <w:t xml:space="preserve"> </w:t>
      </w:r>
      <w:r w:rsidRPr="00AE0F97">
        <w:rPr>
          <w:b/>
          <w:bCs/>
          <w:noProof/>
        </w:rPr>
        <w:t>class</w:t>
      </w:r>
      <w:r w:rsidRPr="00AE0F97">
        <w:rPr>
          <w:noProof/>
        </w:rPr>
        <w:t xml:space="preserve"> Logger {</w:t>
      </w:r>
    </w:p>
    <w:p w14:paraId="5654C1B2" w14:textId="77777777" w:rsidR="007169F7" w:rsidRPr="00AE0F97" w:rsidRDefault="007169F7" w:rsidP="007169F7">
      <w:pPr>
        <w:pStyle w:val="NoSpacing"/>
        <w:rPr>
          <w:noProof/>
        </w:rPr>
      </w:pPr>
      <w:r w:rsidRPr="00AE0F97">
        <w:rPr>
          <w:noProof/>
        </w:rPr>
        <w:tab/>
      </w:r>
    </w:p>
    <w:p w14:paraId="0C97A528" w14:textId="77777777" w:rsidR="007169F7" w:rsidRPr="00AE0F97" w:rsidRDefault="007169F7" w:rsidP="007169F7">
      <w:pPr>
        <w:pStyle w:val="NoSpacing"/>
        <w:rPr>
          <w:noProof/>
        </w:rPr>
      </w:pPr>
      <w:r w:rsidRPr="00AE0F97">
        <w:rPr>
          <w:noProof/>
        </w:rPr>
        <w:tab/>
      </w:r>
      <w:r w:rsidRPr="00AE0F97">
        <w:rPr>
          <w:b/>
          <w:bCs/>
          <w:noProof/>
        </w:rPr>
        <w:t>private</w:t>
      </w:r>
      <w:r w:rsidRPr="00AE0F97">
        <w:rPr>
          <w:noProof/>
        </w:rPr>
        <w:t xml:space="preserve"> </w:t>
      </w:r>
      <w:r w:rsidRPr="00AE0F97">
        <w:rPr>
          <w:b/>
          <w:bCs/>
          <w:noProof/>
        </w:rPr>
        <w:t>static</w:t>
      </w:r>
      <w:r w:rsidRPr="00AE0F97">
        <w:rPr>
          <w:noProof/>
        </w:rPr>
        <w:t xml:space="preserve"> Logger </w:t>
      </w:r>
      <w:r w:rsidRPr="00AE0F97">
        <w:rPr>
          <w:i/>
          <w:iCs/>
          <w:noProof/>
        </w:rPr>
        <w:t>insatnce</w:t>
      </w:r>
      <w:r w:rsidRPr="00AE0F97">
        <w:rPr>
          <w:noProof/>
        </w:rPr>
        <w:t>;</w:t>
      </w:r>
    </w:p>
    <w:p w14:paraId="30A79AB1" w14:textId="77777777" w:rsidR="007169F7" w:rsidRPr="00AE0F97" w:rsidRDefault="007169F7" w:rsidP="007169F7">
      <w:pPr>
        <w:pStyle w:val="NoSpacing"/>
        <w:rPr>
          <w:noProof/>
        </w:rPr>
      </w:pPr>
      <w:r w:rsidRPr="00AE0F97">
        <w:rPr>
          <w:noProof/>
        </w:rPr>
        <w:tab/>
      </w:r>
    </w:p>
    <w:p w14:paraId="28E643C1" w14:textId="77777777" w:rsidR="007169F7" w:rsidRPr="00AE0F97" w:rsidRDefault="007169F7" w:rsidP="007169F7">
      <w:pPr>
        <w:pStyle w:val="NoSpacing"/>
        <w:rPr>
          <w:noProof/>
        </w:rPr>
      </w:pPr>
      <w:r w:rsidRPr="00AE0F97">
        <w:rPr>
          <w:noProof/>
        </w:rPr>
        <w:tab/>
      </w:r>
      <w:r w:rsidRPr="00AE0F97">
        <w:rPr>
          <w:b/>
          <w:bCs/>
          <w:noProof/>
        </w:rPr>
        <w:t>private</w:t>
      </w:r>
      <w:r w:rsidRPr="00AE0F97">
        <w:rPr>
          <w:noProof/>
        </w:rPr>
        <w:t xml:space="preserve">   Logger() {</w:t>
      </w:r>
    </w:p>
    <w:p w14:paraId="24C21995" w14:textId="77777777" w:rsidR="007169F7" w:rsidRPr="00AE0F97" w:rsidRDefault="007169F7" w:rsidP="007169F7">
      <w:pPr>
        <w:pStyle w:val="NoSpacing"/>
        <w:rPr>
          <w:noProof/>
        </w:rPr>
      </w:pPr>
      <w:r w:rsidRPr="00AE0F97">
        <w:rPr>
          <w:noProof/>
        </w:rPr>
        <w:tab/>
      </w:r>
      <w:r w:rsidRPr="00AE0F97">
        <w:rPr>
          <w:noProof/>
        </w:rPr>
        <w:tab/>
        <w:t xml:space="preserve">// </w:t>
      </w:r>
      <w:r w:rsidRPr="00AE0F97">
        <w:rPr>
          <w:b/>
          <w:bCs/>
          <w:noProof/>
        </w:rPr>
        <w:t>TODO</w:t>
      </w:r>
      <w:r w:rsidRPr="00AE0F97">
        <w:rPr>
          <w:noProof/>
        </w:rPr>
        <w:t xml:space="preserve"> Auto-generated constructor stub</w:t>
      </w:r>
    </w:p>
    <w:p w14:paraId="455C3422" w14:textId="77777777" w:rsidR="007169F7" w:rsidRPr="00AE0F97" w:rsidRDefault="007169F7" w:rsidP="007169F7">
      <w:pPr>
        <w:pStyle w:val="NoSpacing"/>
        <w:rPr>
          <w:noProof/>
        </w:rPr>
      </w:pPr>
      <w:r w:rsidRPr="00AE0F97">
        <w:rPr>
          <w:noProof/>
        </w:rPr>
        <w:tab/>
        <w:t>}</w:t>
      </w:r>
    </w:p>
    <w:p w14:paraId="7D48CF5E" w14:textId="77777777" w:rsidR="007169F7" w:rsidRPr="00AE0F97" w:rsidRDefault="007169F7" w:rsidP="007169F7">
      <w:pPr>
        <w:pStyle w:val="NoSpacing"/>
        <w:rPr>
          <w:noProof/>
        </w:rPr>
      </w:pPr>
      <w:r w:rsidRPr="00AE0F97">
        <w:rPr>
          <w:noProof/>
        </w:rPr>
        <w:tab/>
      </w:r>
    </w:p>
    <w:p w14:paraId="6D48533D" w14:textId="77777777" w:rsidR="007169F7" w:rsidRPr="00AE0F97" w:rsidRDefault="007169F7" w:rsidP="007169F7">
      <w:pPr>
        <w:pStyle w:val="NoSpacing"/>
        <w:rPr>
          <w:noProof/>
        </w:rPr>
      </w:pPr>
      <w:r w:rsidRPr="00AE0F97">
        <w:rPr>
          <w:noProof/>
        </w:rPr>
        <w:tab/>
      </w:r>
      <w:r w:rsidRPr="00AE0F97">
        <w:rPr>
          <w:b/>
          <w:bCs/>
          <w:noProof/>
        </w:rPr>
        <w:t>public</w:t>
      </w:r>
      <w:r w:rsidRPr="00AE0F97">
        <w:rPr>
          <w:noProof/>
        </w:rPr>
        <w:t xml:space="preserve">  </w:t>
      </w:r>
      <w:r w:rsidRPr="00AE0F97">
        <w:rPr>
          <w:b/>
          <w:bCs/>
          <w:noProof/>
        </w:rPr>
        <w:t>static</w:t>
      </w:r>
      <w:r w:rsidRPr="00AE0F97">
        <w:rPr>
          <w:noProof/>
        </w:rPr>
        <w:t xml:space="preserve"> Logger getInsatnce()</w:t>
      </w:r>
    </w:p>
    <w:p w14:paraId="0AAE4260" w14:textId="77777777" w:rsidR="007169F7" w:rsidRPr="00AE0F97" w:rsidRDefault="007169F7" w:rsidP="007169F7">
      <w:pPr>
        <w:pStyle w:val="NoSpacing"/>
        <w:rPr>
          <w:noProof/>
        </w:rPr>
      </w:pPr>
      <w:r w:rsidRPr="00AE0F97">
        <w:rPr>
          <w:noProof/>
        </w:rPr>
        <w:lastRenderedPageBreak/>
        <w:tab/>
      </w:r>
    </w:p>
    <w:p w14:paraId="5A35100D" w14:textId="77777777" w:rsidR="007169F7" w:rsidRPr="00AE0F97" w:rsidRDefault="007169F7" w:rsidP="007169F7">
      <w:pPr>
        <w:pStyle w:val="NoSpacing"/>
        <w:rPr>
          <w:noProof/>
        </w:rPr>
      </w:pPr>
      <w:r w:rsidRPr="00AE0F97">
        <w:rPr>
          <w:noProof/>
        </w:rPr>
        <w:tab/>
        <w:t>{</w:t>
      </w:r>
    </w:p>
    <w:p w14:paraId="40B59EE2" w14:textId="77777777" w:rsidR="007169F7" w:rsidRPr="00AE0F97" w:rsidRDefault="007169F7" w:rsidP="007169F7">
      <w:pPr>
        <w:pStyle w:val="NoSpacing"/>
        <w:rPr>
          <w:noProof/>
        </w:rPr>
      </w:pPr>
      <w:r w:rsidRPr="00AE0F97">
        <w:rPr>
          <w:noProof/>
        </w:rPr>
        <w:tab/>
      </w:r>
      <w:r w:rsidRPr="00AE0F97">
        <w:rPr>
          <w:noProof/>
        </w:rPr>
        <w:tab/>
      </w:r>
      <w:r w:rsidRPr="00AE0F97">
        <w:rPr>
          <w:b/>
          <w:bCs/>
          <w:noProof/>
        </w:rPr>
        <w:t>if</w:t>
      </w:r>
      <w:r w:rsidRPr="00AE0F97">
        <w:rPr>
          <w:noProof/>
        </w:rPr>
        <w:t>(</w:t>
      </w:r>
      <w:r w:rsidRPr="00AE0F97">
        <w:rPr>
          <w:i/>
          <w:iCs/>
          <w:noProof/>
        </w:rPr>
        <w:t>insatnce</w:t>
      </w:r>
      <w:r w:rsidRPr="00AE0F97">
        <w:rPr>
          <w:noProof/>
        </w:rPr>
        <w:t xml:space="preserve"> ==</w:t>
      </w:r>
      <w:r w:rsidRPr="00AE0F97">
        <w:rPr>
          <w:b/>
          <w:bCs/>
          <w:noProof/>
        </w:rPr>
        <w:t>null</w:t>
      </w:r>
      <w:r w:rsidRPr="00AE0F97">
        <w:rPr>
          <w:noProof/>
        </w:rPr>
        <w:t>)</w:t>
      </w:r>
    </w:p>
    <w:p w14:paraId="129D2DFA" w14:textId="77777777" w:rsidR="007169F7" w:rsidRPr="00AE0F97" w:rsidRDefault="007169F7" w:rsidP="007169F7">
      <w:pPr>
        <w:pStyle w:val="NoSpacing"/>
        <w:rPr>
          <w:noProof/>
        </w:rPr>
      </w:pPr>
      <w:r w:rsidRPr="00AE0F97">
        <w:rPr>
          <w:noProof/>
        </w:rPr>
        <w:tab/>
      </w:r>
      <w:r w:rsidRPr="00AE0F97">
        <w:rPr>
          <w:noProof/>
        </w:rPr>
        <w:tab/>
        <w:t>{</w:t>
      </w:r>
    </w:p>
    <w:p w14:paraId="32F99C8C" w14:textId="77777777" w:rsidR="007169F7" w:rsidRPr="00AE0F97" w:rsidRDefault="007169F7" w:rsidP="007169F7">
      <w:pPr>
        <w:pStyle w:val="NoSpacing"/>
        <w:rPr>
          <w:noProof/>
        </w:rPr>
      </w:pPr>
      <w:r w:rsidRPr="00AE0F97">
        <w:rPr>
          <w:noProof/>
        </w:rPr>
        <w:tab/>
      </w:r>
      <w:r w:rsidRPr="00AE0F97">
        <w:rPr>
          <w:noProof/>
        </w:rPr>
        <w:tab/>
      </w:r>
      <w:r w:rsidRPr="00AE0F97">
        <w:rPr>
          <w:noProof/>
        </w:rPr>
        <w:tab/>
      </w:r>
      <w:r w:rsidRPr="00AE0F97">
        <w:rPr>
          <w:i/>
          <w:iCs/>
          <w:noProof/>
        </w:rPr>
        <w:t>insatnce</w:t>
      </w:r>
      <w:r w:rsidRPr="00AE0F97">
        <w:rPr>
          <w:noProof/>
        </w:rPr>
        <w:t xml:space="preserve"> = </w:t>
      </w:r>
      <w:r w:rsidRPr="00AE0F97">
        <w:rPr>
          <w:b/>
          <w:bCs/>
          <w:noProof/>
        </w:rPr>
        <w:t>new</w:t>
      </w:r>
      <w:r w:rsidRPr="00AE0F97">
        <w:rPr>
          <w:noProof/>
        </w:rPr>
        <w:t xml:space="preserve"> Logger();</w:t>
      </w:r>
    </w:p>
    <w:p w14:paraId="2CF780B3" w14:textId="77777777" w:rsidR="007169F7" w:rsidRPr="00AE0F97" w:rsidRDefault="007169F7" w:rsidP="007169F7">
      <w:pPr>
        <w:pStyle w:val="NoSpacing"/>
        <w:rPr>
          <w:noProof/>
        </w:rPr>
      </w:pPr>
      <w:r w:rsidRPr="00AE0F97">
        <w:rPr>
          <w:noProof/>
        </w:rPr>
        <w:tab/>
      </w:r>
      <w:r w:rsidRPr="00AE0F97">
        <w:rPr>
          <w:noProof/>
        </w:rPr>
        <w:tab/>
        <w:t>}</w:t>
      </w:r>
    </w:p>
    <w:p w14:paraId="2E1124B3" w14:textId="77777777" w:rsidR="007169F7" w:rsidRPr="00AE0F97" w:rsidRDefault="007169F7" w:rsidP="007169F7">
      <w:pPr>
        <w:pStyle w:val="NoSpacing"/>
        <w:rPr>
          <w:noProof/>
        </w:rPr>
      </w:pPr>
      <w:r w:rsidRPr="00AE0F97">
        <w:rPr>
          <w:noProof/>
        </w:rPr>
        <w:tab/>
      </w:r>
      <w:r w:rsidRPr="00AE0F97">
        <w:rPr>
          <w:noProof/>
        </w:rPr>
        <w:tab/>
      </w:r>
      <w:r w:rsidRPr="00AE0F97">
        <w:rPr>
          <w:b/>
          <w:bCs/>
          <w:noProof/>
        </w:rPr>
        <w:t>return</w:t>
      </w:r>
      <w:r w:rsidRPr="00AE0F97">
        <w:rPr>
          <w:noProof/>
        </w:rPr>
        <w:t xml:space="preserve"> </w:t>
      </w:r>
      <w:r w:rsidRPr="00AE0F97">
        <w:rPr>
          <w:i/>
          <w:iCs/>
          <w:noProof/>
        </w:rPr>
        <w:t>insatnce</w:t>
      </w:r>
      <w:r w:rsidRPr="00AE0F97">
        <w:rPr>
          <w:noProof/>
        </w:rPr>
        <w:t>;</w:t>
      </w:r>
    </w:p>
    <w:p w14:paraId="62B9C06A" w14:textId="77777777" w:rsidR="007169F7" w:rsidRPr="00AE0F97" w:rsidRDefault="007169F7" w:rsidP="007169F7">
      <w:pPr>
        <w:pStyle w:val="NoSpacing"/>
        <w:rPr>
          <w:noProof/>
        </w:rPr>
      </w:pPr>
      <w:r w:rsidRPr="00AE0F97">
        <w:rPr>
          <w:noProof/>
        </w:rPr>
        <w:tab/>
        <w:t>}</w:t>
      </w:r>
    </w:p>
    <w:p w14:paraId="0B17971A" w14:textId="77777777" w:rsidR="007169F7" w:rsidRPr="00AE0F97" w:rsidRDefault="007169F7" w:rsidP="007169F7">
      <w:pPr>
        <w:pStyle w:val="NoSpacing"/>
        <w:rPr>
          <w:noProof/>
        </w:rPr>
      </w:pPr>
    </w:p>
    <w:p w14:paraId="230C65D6" w14:textId="77777777" w:rsidR="007169F7" w:rsidRPr="00AE0F97" w:rsidRDefault="007169F7" w:rsidP="007169F7">
      <w:pPr>
        <w:pStyle w:val="NoSpacing"/>
        <w:rPr>
          <w:noProof/>
        </w:rPr>
      </w:pPr>
      <w:r w:rsidRPr="00AE0F97">
        <w:rPr>
          <w:noProof/>
        </w:rPr>
        <w:tab/>
      </w:r>
    </w:p>
    <w:p w14:paraId="2DAB8EB9" w14:textId="77777777" w:rsidR="007169F7" w:rsidRPr="00AE0F97" w:rsidRDefault="007169F7" w:rsidP="007169F7">
      <w:pPr>
        <w:pStyle w:val="NoSpacing"/>
        <w:rPr>
          <w:noProof/>
        </w:rPr>
      </w:pPr>
      <w:r w:rsidRPr="00AE0F97">
        <w:rPr>
          <w:noProof/>
        </w:rPr>
        <w:tab/>
      </w:r>
      <w:r w:rsidRPr="00AE0F97">
        <w:rPr>
          <w:b/>
          <w:bCs/>
          <w:noProof/>
        </w:rPr>
        <w:t>public</w:t>
      </w:r>
      <w:r w:rsidRPr="00AE0F97">
        <w:rPr>
          <w:noProof/>
        </w:rPr>
        <w:t xml:space="preserve"> </w:t>
      </w:r>
      <w:r w:rsidRPr="00AE0F97">
        <w:rPr>
          <w:b/>
          <w:bCs/>
          <w:noProof/>
        </w:rPr>
        <w:t>void</w:t>
      </w:r>
      <w:r w:rsidRPr="00AE0F97">
        <w:rPr>
          <w:noProof/>
        </w:rPr>
        <w:t xml:space="preserve"> log(String  message)</w:t>
      </w:r>
    </w:p>
    <w:p w14:paraId="298F09BA" w14:textId="77777777" w:rsidR="007169F7" w:rsidRPr="00AE0F97" w:rsidRDefault="007169F7" w:rsidP="007169F7">
      <w:pPr>
        <w:pStyle w:val="NoSpacing"/>
        <w:rPr>
          <w:noProof/>
        </w:rPr>
      </w:pPr>
      <w:r w:rsidRPr="00AE0F97">
        <w:rPr>
          <w:noProof/>
        </w:rPr>
        <w:tab/>
        <w:t>{</w:t>
      </w:r>
    </w:p>
    <w:p w14:paraId="6F74F916" w14:textId="77777777" w:rsidR="007169F7" w:rsidRPr="00AE0F97" w:rsidRDefault="007169F7" w:rsidP="007169F7">
      <w:pPr>
        <w:pStyle w:val="NoSpacing"/>
        <w:rPr>
          <w:noProof/>
        </w:rPr>
      </w:pPr>
      <w:r w:rsidRPr="00AE0F97">
        <w:rPr>
          <w:noProof/>
        </w:rPr>
        <w:tab/>
      </w:r>
      <w:r w:rsidRPr="00AE0F97">
        <w:rPr>
          <w:noProof/>
        </w:rPr>
        <w:tab/>
        <w:t>System.</w:t>
      </w:r>
      <w:r w:rsidRPr="00AE0F97">
        <w:rPr>
          <w:b/>
          <w:bCs/>
          <w:i/>
          <w:iCs/>
          <w:noProof/>
        </w:rPr>
        <w:t>out</w:t>
      </w:r>
      <w:r w:rsidRPr="00AE0F97">
        <w:rPr>
          <w:noProof/>
        </w:rPr>
        <w:t>.println( "log  : "  +message);</w:t>
      </w:r>
    </w:p>
    <w:p w14:paraId="7584BCFF" w14:textId="77777777" w:rsidR="007169F7" w:rsidRPr="00AE0F97" w:rsidRDefault="007169F7" w:rsidP="007169F7">
      <w:pPr>
        <w:pStyle w:val="NoSpacing"/>
        <w:rPr>
          <w:noProof/>
        </w:rPr>
      </w:pPr>
      <w:r w:rsidRPr="00AE0F97">
        <w:rPr>
          <w:noProof/>
        </w:rPr>
        <w:tab/>
        <w:t>}</w:t>
      </w:r>
    </w:p>
    <w:p w14:paraId="00537428" w14:textId="77777777" w:rsidR="007169F7" w:rsidRPr="00AE0F97" w:rsidRDefault="007169F7" w:rsidP="007169F7">
      <w:pPr>
        <w:pStyle w:val="NoSpacing"/>
        <w:rPr>
          <w:noProof/>
        </w:rPr>
      </w:pPr>
      <w:r w:rsidRPr="00AE0F97">
        <w:rPr>
          <w:noProof/>
        </w:rPr>
        <w:tab/>
      </w:r>
    </w:p>
    <w:p w14:paraId="1C9BDD34" w14:textId="77777777" w:rsidR="007169F7" w:rsidRPr="00AE0F97" w:rsidRDefault="007169F7" w:rsidP="007169F7">
      <w:pPr>
        <w:pStyle w:val="NoSpacing"/>
        <w:rPr>
          <w:noProof/>
        </w:rPr>
      </w:pPr>
      <w:r w:rsidRPr="00AE0F97">
        <w:rPr>
          <w:noProof/>
        </w:rPr>
        <w:t>}</w:t>
      </w:r>
    </w:p>
    <w:p w14:paraId="2281CFFD" w14:textId="77777777" w:rsidR="007169F7" w:rsidRPr="00AE0F97" w:rsidRDefault="007169F7" w:rsidP="007169F7"/>
    <w:p w14:paraId="5A40D82A" w14:textId="77777777" w:rsidR="007169F7" w:rsidRPr="00AE0F97" w:rsidRDefault="007169F7" w:rsidP="007169F7"/>
    <w:p w14:paraId="2DD60EE4" w14:textId="77777777" w:rsidR="007169F7" w:rsidRPr="00AE0F97" w:rsidRDefault="007169F7" w:rsidP="007169F7"/>
    <w:p w14:paraId="1FF257A8" w14:textId="5DE79127" w:rsidR="007169F7" w:rsidRPr="00AE0F97" w:rsidRDefault="007169F7" w:rsidP="007169F7">
      <w:pPr>
        <w:pStyle w:val="Heading1"/>
      </w:pPr>
      <w:r w:rsidRPr="00AE0F97">
        <w:t xml:space="preserve">4: </w:t>
      </w:r>
      <w:r w:rsidRPr="00AE0F97">
        <w:t>TradeProcessor</w:t>
      </w:r>
    </w:p>
    <w:p w14:paraId="2894160B" w14:textId="77777777" w:rsidR="00F03E60" w:rsidRPr="00AE0F97" w:rsidRDefault="00F03E60" w:rsidP="00F03E60"/>
    <w:p w14:paraId="64193637" w14:textId="77777777" w:rsidR="00F03E60" w:rsidRPr="007169F7" w:rsidRDefault="00F03E60" w:rsidP="00F03E60">
      <w:r w:rsidRPr="007169F7">
        <w:rPr>
          <w:b/>
          <w:bCs/>
        </w:rPr>
        <w:t>5. Factory Pattern: Trade Processor Creation</w:t>
      </w:r>
    </w:p>
    <w:p w14:paraId="3641BC44" w14:textId="77777777" w:rsidR="00F03E60" w:rsidRPr="007169F7" w:rsidRDefault="00F03E60" w:rsidP="00F03E60">
      <w:r w:rsidRPr="007169F7">
        <w:t>"Finally, I used the Factory Pattern to handle different types of trade processors, such as MarketOrderProcessor or LimitOrderProcessor, depending on the trade type. The Factory Pattern simplifies object creation based on dynamic criteria, making it easy to extend the application by adding new processors without modifying the core creation logic.</w:t>
      </w:r>
    </w:p>
    <w:p w14:paraId="2DE5CDE9" w14:textId="12E03FD8" w:rsidR="00F03E60" w:rsidRPr="00AE0F97" w:rsidRDefault="00F03E60" w:rsidP="00F03E60">
      <w:r w:rsidRPr="007169F7">
        <w:t>"I chose the Factory Pattern to avoid conditional logic when creating trade processors. Instead of a complex if-else structure to determine the processor type, I used a TradeProcessorFactory, which returns the appropriate processor instance based on the input trade type. This choice improves readability, maintainability, and scalability</w:t>
      </w:r>
    </w:p>
    <w:p w14:paraId="01C06397" w14:textId="77777777" w:rsidR="007169F7" w:rsidRPr="00AE0F97" w:rsidRDefault="007169F7" w:rsidP="007169F7">
      <w:pPr>
        <w:pStyle w:val="NoSpacing"/>
        <w:rPr>
          <w:noProof/>
        </w:rPr>
      </w:pPr>
    </w:p>
    <w:p w14:paraId="7A5B1B42" w14:textId="77777777" w:rsidR="007169F7" w:rsidRPr="00AE0F97" w:rsidRDefault="007169F7" w:rsidP="007169F7">
      <w:pPr>
        <w:pStyle w:val="NoSpacing"/>
        <w:rPr>
          <w:noProof/>
        </w:rPr>
      </w:pPr>
    </w:p>
    <w:p w14:paraId="32A10AE6" w14:textId="4CB94363" w:rsidR="007169F7" w:rsidRPr="00AE0F97" w:rsidRDefault="007169F7" w:rsidP="007169F7">
      <w:pPr>
        <w:pStyle w:val="NoSpacing"/>
        <w:rPr>
          <w:noProof/>
        </w:rPr>
      </w:pPr>
      <w:r w:rsidRPr="00AE0F97">
        <w:rPr>
          <w:noProof/>
        </w:rPr>
        <w:t xml:space="preserve"> </w:t>
      </w:r>
      <w:r w:rsidRPr="00AE0F97">
        <w:rPr>
          <w:b/>
          <w:bCs/>
          <w:noProof/>
        </w:rPr>
        <w:t>public</w:t>
      </w:r>
      <w:r w:rsidRPr="00AE0F97">
        <w:rPr>
          <w:noProof/>
        </w:rPr>
        <w:t xml:space="preserve"> </w:t>
      </w:r>
      <w:r w:rsidRPr="00AE0F97">
        <w:rPr>
          <w:b/>
          <w:bCs/>
          <w:noProof/>
        </w:rPr>
        <w:t>interface</w:t>
      </w:r>
      <w:r w:rsidRPr="00AE0F97">
        <w:rPr>
          <w:noProof/>
        </w:rPr>
        <w:t xml:space="preserve"> TradeProcessor {</w:t>
      </w:r>
    </w:p>
    <w:p w14:paraId="672BFA49" w14:textId="77777777" w:rsidR="007169F7" w:rsidRPr="00AE0F97" w:rsidRDefault="007169F7" w:rsidP="007169F7">
      <w:pPr>
        <w:pStyle w:val="NoSpacing"/>
        <w:rPr>
          <w:noProof/>
        </w:rPr>
      </w:pPr>
      <w:r w:rsidRPr="00AE0F97">
        <w:rPr>
          <w:noProof/>
        </w:rPr>
        <w:tab/>
      </w:r>
    </w:p>
    <w:p w14:paraId="1D2DAF78" w14:textId="77777777" w:rsidR="007169F7" w:rsidRPr="00AE0F97" w:rsidRDefault="007169F7" w:rsidP="007169F7">
      <w:pPr>
        <w:pStyle w:val="NoSpacing"/>
        <w:rPr>
          <w:noProof/>
        </w:rPr>
      </w:pPr>
      <w:r w:rsidRPr="00AE0F97">
        <w:rPr>
          <w:noProof/>
        </w:rPr>
        <w:tab/>
      </w:r>
      <w:r w:rsidRPr="00AE0F97">
        <w:rPr>
          <w:b/>
          <w:bCs/>
          <w:noProof/>
        </w:rPr>
        <w:t>void</w:t>
      </w:r>
      <w:r w:rsidRPr="00AE0F97">
        <w:rPr>
          <w:noProof/>
        </w:rPr>
        <w:t xml:space="preserve"> processTrade(</w:t>
      </w:r>
      <w:r w:rsidRPr="00AE0F97">
        <w:rPr>
          <w:b/>
          <w:bCs/>
          <w:noProof/>
        </w:rPr>
        <w:t>double</w:t>
      </w:r>
      <w:r w:rsidRPr="00AE0F97">
        <w:rPr>
          <w:noProof/>
        </w:rPr>
        <w:t xml:space="preserve">  ammount);</w:t>
      </w:r>
    </w:p>
    <w:p w14:paraId="7CB1461D" w14:textId="77777777" w:rsidR="007169F7" w:rsidRPr="00AE0F97" w:rsidRDefault="007169F7" w:rsidP="007169F7">
      <w:pPr>
        <w:pStyle w:val="NoSpacing"/>
        <w:rPr>
          <w:noProof/>
        </w:rPr>
      </w:pPr>
    </w:p>
    <w:p w14:paraId="37DBB73A" w14:textId="77777777" w:rsidR="007169F7" w:rsidRPr="00AE0F97" w:rsidRDefault="007169F7" w:rsidP="007169F7">
      <w:pPr>
        <w:pStyle w:val="NoSpacing"/>
        <w:rPr>
          <w:noProof/>
        </w:rPr>
      </w:pPr>
      <w:r w:rsidRPr="00AE0F97">
        <w:rPr>
          <w:noProof/>
        </w:rPr>
        <w:t>}</w:t>
      </w:r>
    </w:p>
    <w:p w14:paraId="2EAD2C7A" w14:textId="77777777" w:rsidR="007169F7" w:rsidRPr="00AE0F97" w:rsidRDefault="007169F7" w:rsidP="007169F7">
      <w:pPr>
        <w:pStyle w:val="NoSpacing"/>
        <w:rPr>
          <w:noProof/>
        </w:rPr>
      </w:pPr>
    </w:p>
    <w:p w14:paraId="032A2A53" w14:textId="77777777" w:rsidR="007169F7" w:rsidRPr="007169F7" w:rsidRDefault="007169F7" w:rsidP="007169F7">
      <w:pPr>
        <w:pStyle w:val="NoSpacing"/>
        <w:rPr>
          <w:noProof/>
        </w:rPr>
      </w:pPr>
      <w:r w:rsidRPr="007169F7">
        <w:rPr>
          <w:b/>
          <w:bCs/>
          <w:noProof/>
        </w:rPr>
        <w:t>public</w:t>
      </w:r>
      <w:r w:rsidRPr="007169F7">
        <w:rPr>
          <w:noProof/>
        </w:rPr>
        <w:t xml:space="preserve"> </w:t>
      </w:r>
      <w:r w:rsidRPr="007169F7">
        <w:rPr>
          <w:b/>
          <w:bCs/>
          <w:noProof/>
        </w:rPr>
        <w:t>class</w:t>
      </w:r>
      <w:r w:rsidRPr="007169F7">
        <w:rPr>
          <w:noProof/>
        </w:rPr>
        <w:t xml:space="preserve"> LimitTradeProcessor </w:t>
      </w:r>
      <w:r w:rsidRPr="007169F7">
        <w:rPr>
          <w:b/>
          <w:bCs/>
          <w:noProof/>
        </w:rPr>
        <w:t>implements</w:t>
      </w:r>
      <w:r w:rsidRPr="007169F7">
        <w:rPr>
          <w:noProof/>
        </w:rPr>
        <w:t xml:space="preserve"> TradeProcessor {</w:t>
      </w:r>
    </w:p>
    <w:p w14:paraId="03A659F1" w14:textId="77777777" w:rsidR="007169F7" w:rsidRPr="007169F7" w:rsidRDefault="007169F7" w:rsidP="007169F7">
      <w:pPr>
        <w:pStyle w:val="NoSpacing"/>
        <w:rPr>
          <w:noProof/>
        </w:rPr>
      </w:pPr>
    </w:p>
    <w:p w14:paraId="1FD53757" w14:textId="77777777" w:rsidR="007169F7" w:rsidRPr="007169F7" w:rsidRDefault="007169F7" w:rsidP="007169F7">
      <w:pPr>
        <w:pStyle w:val="NoSpacing"/>
        <w:rPr>
          <w:noProof/>
        </w:rPr>
      </w:pPr>
      <w:r w:rsidRPr="007169F7">
        <w:rPr>
          <w:noProof/>
        </w:rPr>
        <w:tab/>
        <w:t>@Override</w:t>
      </w:r>
    </w:p>
    <w:p w14:paraId="51B8C555" w14:textId="77777777" w:rsidR="007169F7" w:rsidRPr="007169F7" w:rsidRDefault="007169F7" w:rsidP="007169F7">
      <w:pPr>
        <w:pStyle w:val="NoSpacing"/>
        <w:rPr>
          <w:noProof/>
        </w:rPr>
      </w:pPr>
      <w:r w:rsidRPr="007169F7">
        <w:rPr>
          <w:noProof/>
        </w:rPr>
        <w:lastRenderedPageBreak/>
        <w:tab/>
      </w:r>
      <w:r w:rsidRPr="007169F7">
        <w:rPr>
          <w:b/>
          <w:bCs/>
          <w:noProof/>
        </w:rPr>
        <w:t>public</w:t>
      </w:r>
      <w:r w:rsidRPr="007169F7">
        <w:rPr>
          <w:noProof/>
        </w:rPr>
        <w:t xml:space="preserve"> </w:t>
      </w:r>
      <w:r w:rsidRPr="007169F7">
        <w:rPr>
          <w:b/>
          <w:bCs/>
          <w:noProof/>
        </w:rPr>
        <w:t>void</w:t>
      </w:r>
      <w:r w:rsidRPr="007169F7">
        <w:rPr>
          <w:noProof/>
        </w:rPr>
        <w:t xml:space="preserve"> processTrade(</w:t>
      </w:r>
      <w:r w:rsidRPr="007169F7">
        <w:rPr>
          <w:b/>
          <w:bCs/>
          <w:noProof/>
        </w:rPr>
        <w:t>double</w:t>
      </w:r>
      <w:r w:rsidRPr="007169F7">
        <w:rPr>
          <w:noProof/>
        </w:rPr>
        <w:t xml:space="preserve"> ammount) {</w:t>
      </w:r>
    </w:p>
    <w:p w14:paraId="38773C70" w14:textId="77777777" w:rsidR="007169F7" w:rsidRPr="007169F7" w:rsidRDefault="007169F7" w:rsidP="007169F7">
      <w:pPr>
        <w:pStyle w:val="NoSpacing"/>
        <w:rPr>
          <w:noProof/>
        </w:rPr>
      </w:pPr>
      <w:r w:rsidRPr="007169F7">
        <w:rPr>
          <w:noProof/>
        </w:rPr>
        <w:tab/>
      </w:r>
      <w:r w:rsidRPr="007169F7">
        <w:rPr>
          <w:noProof/>
        </w:rPr>
        <w:tab/>
        <w:t xml:space="preserve">// </w:t>
      </w:r>
      <w:r w:rsidRPr="007169F7">
        <w:rPr>
          <w:b/>
          <w:bCs/>
          <w:noProof/>
        </w:rPr>
        <w:t>TODO</w:t>
      </w:r>
      <w:r w:rsidRPr="007169F7">
        <w:rPr>
          <w:noProof/>
        </w:rPr>
        <w:t xml:space="preserve"> Auto-generated method stub</w:t>
      </w:r>
    </w:p>
    <w:p w14:paraId="51565BB8" w14:textId="77777777" w:rsidR="007169F7" w:rsidRPr="007169F7" w:rsidRDefault="007169F7" w:rsidP="007169F7">
      <w:pPr>
        <w:pStyle w:val="NoSpacing"/>
        <w:rPr>
          <w:noProof/>
        </w:rPr>
      </w:pPr>
      <w:r w:rsidRPr="007169F7">
        <w:rPr>
          <w:noProof/>
        </w:rPr>
        <w:tab/>
      </w:r>
      <w:r w:rsidRPr="007169F7">
        <w:rPr>
          <w:noProof/>
        </w:rPr>
        <w:tab/>
        <w:t xml:space="preserve"> System.</w:t>
      </w:r>
      <w:r w:rsidRPr="007169F7">
        <w:rPr>
          <w:b/>
          <w:bCs/>
          <w:i/>
          <w:iCs/>
          <w:noProof/>
        </w:rPr>
        <w:t>out</w:t>
      </w:r>
      <w:r w:rsidRPr="007169F7">
        <w:rPr>
          <w:noProof/>
        </w:rPr>
        <w:t>.println("Processing limit order for amount: " + ammount);</w:t>
      </w:r>
    </w:p>
    <w:p w14:paraId="7909832C" w14:textId="77777777" w:rsidR="007169F7" w:rsidRPr="007169F7" w:rsidRDefault="007169F7" w:rsidP="007169F7">
      <w:pPr>
        <w:pStyle w:val="NoSpacing"/>
        <w:rPr>
          <w:noProof/>
        </w:rPr>
      </w:pPr>
      <w:r w:rsidRPr="007169F7">
        <w:rPr>
          <w:noProof/>
        </w:rPr>
        <w:tab/>
        <w:t>}</w:t>
      </w:r>
    </w:p>
    <w:p w14:paraId="7CFA2D4F" w14:textId="77777777" w:rsidR="007169F7" w:rsidRPr="007169F7" w:rsidRDefault="007169F7" w:rsidP="007169F7">
      <w:pPr>
        <w:pStyle w:val="NoSpacing"/>
        <w:rPr>
          <w:noProof/>
        </w:rPr>
      </w:pPr>
    </w:p>
    <w:p w14:paraId="24A9397F" w14:textId="77777777" w:rsidR="007169F7" w:rsidRPr="00AE0F97" w:rsidRDefault="007169F7" w:rsidP="007169F7">
      <w:pPr>
        <w:pStyle w:val="NoSpacing"/>
        <w:rPr>
          <w:noProof/>
          <w:u w:val="single"/>
        </w:rPr>
      </w:pPr>
      <w:r w:rsidRPr="007169F7">
        <w:rPr>
          <w:noProof/>
          <w:u w:val="single"/>
        </w:rPr>
        <w:t>}</w:t>
      </w:r>
    </w:p>
    <w:p w14:paraId="423F75A5" w14:textId="77777777" w:rsidR="007169F7" w:rsidRPr="00AE0F97" w:rsidRDefault="007169F7" w:rsidP="007169F7">
      <w:pPr>
        <w:pStyle w:val="NoSpacing"/>
        <w:rPr>
          <w:noProof/>
          <w:u w:val="single"/>
        </w:rPr>
      </w:pPr>
    </w:p>
    <w:p w14:paraId="322221FD" w14:textId="77777777" w:rsidR="007169F7" w:rsidRPr="00AE0F97" w:rsidRDefault="007169F7" w:rsidP="007169F7">
      <w:pPr>
        <w:pStyle w:val="NoSpacing"/>
        <w:rPr>
          <w:noProof/>
          <w:u w:val="single"/>
        </w:rPr>
      </w:pPr>
    </w:p>
    <w:p w14:paraId="1C686CA4" w14:textId="77777777" w:rsidR="007169F7" w:rsidRPr="007169F7" w:rsidRDefault="007169F7" w:rsidP="007169F7">
      <w:pPr>
        <w:pStyle w:val="NoSpacing"/>
        <w:rPr>
          <w:noProof/>
        </w:rPr>
      </w:pPr>
      <w:r w:rsidRPr="007169F7">
        <w:rPr>
          <w:b/>
          <w:bCs/>
          <w:noProof/>
        </w:rPr>
        <w:t>public</w:t>
      </w:r>
      <w:r w:rsidRPr="007169F7">
        <w:rPr>
          <w:noProof/>
        </w:rPr>
        <w:t xml:space="preserve"> </w:t>
      </w:r>
      <w:r w:rsidRPr="007169F7">
        <w:rPr>
          <w:b/>
          <w:bCs/>
          <w:noProof/>
        </w:rPr>
        <w:t>class</w:t>
      </w:r>
      <w:r w:rsidRPr="007169F7">
        <w:rPr>
          <w:noProof/>
        </w:rPr>
        <w:t xml:space="preserve"> MarketTradeProcessor </w:t>
      </w:r>
      <w:r w:rsidRPr="007169F7">
        <w:rPr>
          <w:b/>
          <w:bCs/>
          <w:noProof/>
        </w:rPr>
        <w:t>implements</w:t>
      </w:r>
      <w:r w:rsidRPr="007169F7">
        <w:rPr>
          <w:noProof/>
        </w:rPr>
        <w:t xml:space="preserve"> TradeProcessor {</w:t>
      </w:r>
    </w:p>
    <w:p w14:paraId="6D1C88F9" w14:textId="77777777" w:rsidR="007169F7" w:rsidRPr="007169F7" w:rsidRDefault="007169F7" w:rsidP="007169F7">
      <w:pPr>
        <w:pStyle w:val="NoSpacing"/>
        <w:rPr>
          <w:noProof/>
        </w:rPr>
      </w:pPr>
      <w:r w:rsidRPr="007169F7">
        <w:rPr>
          <w:noProof/>
        </w:rPr>
        <w:t xml:space="preserve">    @Override</w:t>
      </w:r>
    </w:p>
    <w:p w14:paraId="7ABF978A" w14:textId="77777777" w:rsidR="007169F7" w:rsidRPr="007169F7" w:rsidRDefault="007169F7" w:rsidP="007169F7">
      <w:pPr>
        <w:pStyle w:val="NoSpacing"/>
        <w:rPr>
          <w:noProof/>
        </w:rPr>
      </w:pPr>
      <w:r w:rsidRPr="007169F7">
        <w:rPr>
          <w:noProof/>
        </w:rPr>
        <w:t xml:space="preserve">    </w:t>
      </w:r>
      <w:r w:rsidRPr="007169F7">
        <w:rPr>
          <w:b/>
          <w:bCs/>
          <w:noProof/>
        </w:rPr>
        <w:t>public</w:t>
      </w:r>
      <w:r w:rsidRPr="007169F7">
        <w:rPr>
          <w:noProof/>
        </w:rPr>
        <w:t xml:space="preserve"> </w:t>
      </w:r>
      <w:r w:rsidRPr="007169F7">
        <w:rPr>
          <w:b/>
          <w:bCs/>
          <w:noProof/>
        </w:rPr>
        <w:t>void</w:t>
      </w:r>
      <w:r w:rsidRPr="007169F7">
        <w:rPr>
          <w:noProof/>
        </w:rPr>
        <w:t xml:space="preserve"> processTrade(</w:t>
      </w:r>
      <w:r w:rsidRPr="007169F7">
        <w:rPr>
          <w:b/>
          <w:bCs/>
          <w:noProof/>
        </w:rPr>
        <w:t>double</w:t>
      </w:r>
      <w:r w:rsidRPr="007169F7">
        <w:rPr>
          <w:noProof/>
        </w:rPr>
        <w:t xml:space="preserve"> amount) {</w:t>
      </w:r>
    </w:p>
    <w:p w14:paraId="2325764E" w14:textId="77777777" w:rsidR="007169F7" w:rsidRPr="007169F7" w:rsidRDefault="007169F7" w:rsidP="007169F7">
      <w:pPr>
        <w:pStyle w:val="NoSpacing"/>
        <w:rPr>
          <w:noProof/>
        </w:rPr>
      </w:pPr>
      <w:r w:rsidRPr="007169F7">
        <w:rPr>
          <w:noProof/>
        </w:rPr>
        <w:t xml:space="preserve">        System.</w:t>
      </w:r>
      <w:r w:rsidRPr="007169F7">
        <w:rPr>
          <w:b/>
          <w:bCs/>
          <w:i/>
          <w:iCs/>
          <w:noProof/>
        </w:rPr>
        <w:t>out</w:t>
      </w:r>
      <w:r w:rsidRPr="007169F7">
        <w:rPr>
          <w:noProof/>
        </w:rPr>
        <w:t>.println("Processing market order for amount: " + amount);</w:t>
      </w:r>
    </w:p>
    <w:p w14:paraId="6F385AD6" w14:textId="77777777" w:rsidR="007169F7" w:rsidRPr="007169F7" w:rsidRDefault="007169F7" w:rsidP="007169F7">
      <w:pPr>
        <w:pStyle w:val="NoSpacing"/>
        <w:rPr>
          <w:noProof/>
        </w:rPr>
      </w:pPr>
      <w:r w:rsidRPr="007169F7">
        <w:rPr>
          <w:noProof/>
        </w:rPr>
        <w:t xml:space="preserve">        // Logic to execute a market order</w:t>
      </w:r>
    </w:p>
    <w:p w14:paraId="6001AF0A" w14:textId="77777777" w:rsidR="007169F7" w:rsidRPr="007169F7" w:rsidRDefault="007169F7" w:rsidP="007169F7">
      <w:pPr>
        <w:pStyle w:val="NoSpacing"/>
        <w:rPr>
          <w:noProof/>
        </w:rPr>
      </w:pPr>
      <w:r w:rsidRPr="007169F7">
        <w:rPr>
          <w:noProof/>
        </w:rPr>
        <w:t xml:space="preserve">    }</w:t>
      </w:r>
    </w:p>
    <w:p w14:paraId="3BA4F0AB" w14:textId="77777777" w:rsidR="007169F7" w:rsidRPr="007169F7" w:rsidRDefault="007169F7" w:rsidP="007169F7">
      <w:pPr>
        <w:pStyle w:val="NoSpacing"/>
        <w:rPr>
          <w:noProof/>
        </w:rPr>
      </w:pPr>
      <w:r w:rsidRPr="007169F7">
        <w:rPr>
          <w:noProof/>
        </w:rPr>
        <w:t>}</w:t>
      </w:r>
    </w:p>
    <w:p w14:paraId="2FC744B0" w14:textId="77777777" w:rsidR="007169F7" w:rsidRPr="00AE0F97" w:rsidRDefault="007169F7" w:rsidP="007169F7">
      <w:pPr>
        <w:pStyle w:val="NoSpacing"/>
        <w:rPr>
          <w:noProof/>
        </w:rPr>
      </w:pPr>
    </w:p>
    <w:p w14:paraId="5489100F" w14:textId="77777777" w:rsidR="007169F7" w:rsidRPr="00AE0F97" w:rsidRDefault="007169F7" w:rsidP="007169F7">
      <w:pPr>
        <w:pStyle w:val="NoSpacing"/>
        <w:rPr>
          <w:noProof/>
        </w:rPr>
      </w:pPr>
    </w:p>
    <w:p w14:paraId="39D69255" w14:textId="77777777" w:rsidR="007169F7" w:rsidRPr="007169F7" w:rsidRDefault="007169F7" w:rsidP="007169F7">
      <w:pPr>
        <w:pStyle w:val="NoSpacing"/>
        <w:rPr>
          <w:noProof/>
        </w:rPr>
      </w:pPr>
      <w:r w:rsidRPr="007169F7">
        <w:rPr>
          <w:b/>
          <w:bCs/>
          <w:noProof/>
        </w:rPr>
        <w:t>public</w:t>
      </w:r>
      <w:r w:rsidRPr="007169F7">
        <w:rPr>
          <w:noProof/>
        </w:rPr>
        <w:t xml:space="preserve"> </w:t>
      </w:r>
      <w:r w:rsidRPr="007169F7">
        <w:rPr>
          <w:b/>
          <w:bCs/>
          <w:noProof/>
        </w:rPr>
        <w:t>class</w:t>
      </w:r>
      <w:r w:rsidRPr="007169F7">
        <w:rPr>
          <w:noProof/>
        </w:rPr>
        <w:t xml:space="preserve"> TradeProcessorFactory {</w:t>
      </w:r>
    </w:p>
    <w:p w14:paraId="77B88CEF" w14:textId="77777777" w:rsidR="007169F7" w:rsidRPr="007169F7" w:rsidRDefault="007169F7" w:rsidP="007169F7">
      <w:pPr>
        <w:pStyle w:val="NoSpacing"/>
        <w:rPr>
          <w:noProof/>
        </w:rPr>
      </w:pPr>
      <w:r w:rsidRPr="007169F7">
        <w:rPr>
          <w:noProof/>
        </w:rPr>
        <w:tab/>
      </w:r>
    </w:p>
    <w:p w14:paraId="7E03A6A7" w14:textId="77777777" w:rsidR="007169F7" w:rsidRPr="007169F7" w:rsidRDefault="007169F7" w:rsidP="007169F7">
      <w:pPr>
        <w:pStyle w:val="NoSpacing"/>
        <w:rPr>
          <w:noProof/>
        </w:rPr>
      </w:pPr>
      <w:r w:rsidRPr="007169F7">
        <w:rPr>
          <w:noProof/>
        </w:rPr>
        <w:tab/>
      </w:r>
      <w:r w:rsidRPr="007169F7">
        <w:rPr>
          <w:b/>
          <w:bCs/>
          <w:noProof/>
        </w:rPr>
        <w:t>public</w:t>
      </w:r>
      <w:r w:rsidRPr="007169F7">
        <w:rPr>
          <w:noProof/>
        </w:rPr>
        <w:t xml:space="preserve"> TradeProcessor createTradeProcsser(String tradeType)</w:t>
      </w:r>
    </w:p>
    <w:p w14:paraId="6D1D625B" w14:textId="77777777" w:rsidR="007169F7" w:rsidRPr="007169F7" w:rsidRDefault="007169F7" w:rsidP="007169F7">
      <w:pPr>
        <w:pStyle w:val="NoSpacing"/>
        <w:rPr>
          <w:noProof/>
        </w:rPr>
      </w:pPr>
      <w:r w:rsidRPr="007169F7">
        <w:rPr>
          <w:noProof/>
        </w:rPr>
        <w:tab/>
        <w:t>{</w:t>
      </w:r>
    </w:p>
    <w:p w14:paraId="1B53297B" w14:textId="77777777" w:rsidR="007169F7" w:rsidRPr="007169F7" w:rsidRDefault="007169F7" w:rsidP="007169F7">
      <w:pPr>
        <w:pStyle w:val="NoSpacing"/>
        <w:rPr>
          <w:noProof/>
        </w:rPr>
      </w:pPr>
      <w:r w:rsidRPr="007169F7">
        <w:rPr>
          <w:noProof/>
        </w:rPr>
        <w:tab/>
      </w:r>
      <w:r w:rsidRPr="007169F7">
        <w:rPr>
          <w:noProof/>
        </w:rPr>
        <w:tab/>
      </w:r>
      <w:r w:rsidRPr="007169F7">
        <w:rPr>
          <w:b/>
          <w:bCs/>
          <w:noProof/>
        </w:rPr>
        <w:t>if</w:t>
      </w:r>
      <w:r w:rsidRPr="007169F7">
        <w:rPr>
          <w:noProof/>
        </w:rPr>
        <w:t>("MArket".equalsIgnoreCase(tradeType))</w:t>
      </w:r>
    </w:p>
    <w:p w14:paraId="606B273A" w14:textId="77777777" w:rsidR="007169F7" w:rsidRPr="007169F7" w:rsidRDefault="007169F7" w:rsidP="007169F7">
      <w:pPr>
        <w:pStyle w:val="NoSpacing"/>
        <w:rPr>
          <w:noProof/>
        </w:rPr>
      </w:pPr>
      <w:r w:rsidRPr="007169F7">
        <w:rPr>
          <w:noProof/>
        </w:rPr>
        <w:tab/>
      </w:r>
      <w:r w:rsidRPr="007169F7">
        <w:rPr>
          <w:noProof/>
        </w:rPr>
        <w:tab/>
        <w:t>{</w:t>
      </w:r>
    </w:p>
    <w:p w14:paraId="09CCCA38" w14:textId="77777777" w:rsidR="007169F7" w:rsidRPr="007169F7" w:rsidRDefault="007169F7" w:rsidP="007169F7">
      <w:pPr>
        <w:pStyle w:val="NoSpacing"/>
        <w:rPr>
          <w:noProof/>
        </w:rPr>
      </w:pPr>
      <w:r w:rsidRPr="007169F7">
        <w:rPr>
          <w:noProof/>
        </w:rPr>
        <w:tab/>
      </w:r>
      <w:r w:rsidRPr="007169F7">
        <w:rPr>
          <w:noProof/>
        </w:rPr>
        <w:tab/>
      </w:r>
      <w:r w:rsidRPr="007169F7">
        <w:rPr>
          <w:noProof/>
        </w:rPr>
        <w:tab/>
      </w:r>
      <w:r w:rsidRPr="007169F7">
        <w:rPr>
          <w:b/>
          <w:bCs/>
          <w:noProof/>
        </w:rPr>
        <w:t>return</w:t>
      </w:r>
      <w:r w:rsidRPr="007169F7">
        <w:rPr>
          <w:noProof/>
        </w:rPr>
        <w:t xml:space="preserve"> </w:t>
      </w:r>
      <w:r w:rsidRPr="007169F7">
        <w:rPr>
          <w:b/>
          <w:bCs/>
          <w:noProof/>
        </w:rPr>
        <w:t>new</w:t>
      </w:r>
      <w:r w:rsidRPr="007169F7">
        <w:rPr>
          <w:noProof/>
        </w:rPr>
        <w:t xml:space="preserve"> MarketTradeProcessor();</w:t>
      </w:r>
    </w:p>
    <w:p w14:paraId="10767A46" w14:textId="77777777" w:rsidR="007169F7" w:rsidRPr="007169F7" w:rsidRDefault="007169F7" w:rsidP="007169F7">
      <w:pPr>
        <w:pStyle w:val="NoSpacing"/>
        <w:rPr>
          <w:noProof/>
        </w:rPr>
      </w:pPr>
      <w:r w:rsidRPr="007169F7">
        <w:rPr>
          <w:noProof/>
        </w:rPr>
        <w:tab/>
      </w:r>
      <w:r w:rsidRPr="007169F7">
        <w:rPr>
          <w:noProof/>
        </w:rPr>
        <w:tab/>
        <w:t>}</w:t>
      </w:r>
    </w:p>
    <w:p w14:paraId="2C3D7E30" w14:textId="77777777" w:rsidR="007169F7" w:rsidRPr="007169F7" w:rsidRDefault="007169F7" w:rsidP="007169F7">
      <w:pPr>
        <w:pStyle w:val="NoSpacing"/>
        <w:rPr>
          <w:noProof/>
        </w:rPr>
      </w:pPr>
      <w:r w:rsidRPr="007169F7">
        <w:rPr>
          <w:noProof/>
        </w:rPr>
        <w:tab/>
      </w:r>
      <w:r w:rsidRPr="007169F7">
        <w:rPr>
          <w:noProof/>
        </w:rPr>
        <w:tab/>
      </w:r>
      <w:r w:rsidRPr="007169F7">
        <w:rPr>
          <w:b/>
          <w:bCs/>
          <w:noProof/>
        </w:rPr>
        <w:t>else</w:t>
      </w:r>
      <w:r w:rsidRPr="007169F7">
        <w:rPr>
          <w:noProof/>
        </w:rPr>
        <w:t xml:space="preserve"> </w:t>
      </w:r>
      <w:r w:rsidRPr="007169F7">
        <w:rPr>
          <w:b/>
          <w:bCs/>
          <w:noProof/>
        </w:rPr>
        <w:t>if</w:t>
      </w:r>
      <w:r w:rsidRPr="007169F7">
        <w:rPr>
          <w:noProof/>
        </w:rPr>
        <w:t>("LIMIT".equalsIgnoreCase(tradeType))</w:t>
      </w:r>
    </w:p>
    <w:p w14:paraId="4E1EB81A" w14:textId="77777777" w:rsidR="007169F7" w:rsidRPr="007169F7" w:rsidRDefault="007169F7" w:rsidP="007169F7">
      <w:pPr>
        <w:pStyle w:val="NoSpacing"/>
        <w:rPr>
          <w:noProof/>
        </w:rPr>
      </w:pPr>
      <w:r w:rsidRPr="007169F7">
        <w:rPr>
          <w:noProof/>
        </w:rPr>
        <w:tab/>
      </w:r>
      <w:r w:rsidRPr="007169F7">
        <w:rPr>
          <w:noProof/>
        </w:rPr>
        <w:tab/>
        <w:t>{</w:t>
      </w:r>
    </w:p>
    <w:p w14:paraId="0B898DEC" w14:textId="77777777" w:rsidR="007169F7" w:rsidRPr="007169F7" w:rsidRDefault="007169F7" w:rsidP="007169F7">
      <w:pPr>
        <w:pStyle w:val="NoSpacing"/>
        <w:rPr>
          <w:noProof/>
        </w:rPr>
      </w:pPr>
      <w:r w:rsidRPr="007169F7">
        <w:rPr>
          <w:noProof/>
        </w:rPr>
        <w:tab/>
      </w:r>
      <w:r w:rsidRPr="007169F7">
        <w:rPr>
          <w:noProof/>
        </w:rPr>
        <w:tab/>
      </w:r>
      <w:r w:rsidRPr="007169F7">
        <w:rPr>
          <w:noProof/>
        </w:rPr>
        <w:tab/>
      </w:r>
      <w:r w:rsidRPr="007169F7">
        <w:rPr>
          <w:b/>
          <w:bCs/>
          <w:noProof/>
        </w:rPr>
        <w:t>return</w:t>
      </w:r>
      <w:r w:rsidRPr="007169F7">
        <w:rPr>
          <w:noProof/>
        </w:rPr>
        <w:t xml:space="preserve"> </w:t>
      </w:r>
      <w:r w:rsidRPr="007169F7">
        <w:rPr>
          <w:b/>
          <w:bCs/>
          <w:noProof/>
        </w:rPr>
        <w:t>new</w:t>
      </w:r>
      <w:r w:rsidRPr="007169F7">
        <w:rPr>
          <w:noProof/>
        </w:rPr>
        <w:t xml:space="preserve"> LimitTradeProcessor();</w:t>
      </w:r>
    </w:p>
    <w:p w14:paraId="37164D5C" w14:textId="77777777" w:rsidR="007169F7" w:rsidRPr="007169F7" w:rsidRDefault="007169F7" w:rsidP="007169F7">
      <w:pPr>
        <w:pStyle w:val="NoSpacing"/>
        <w:rPr>
          <w:noProof/>
        </w:rPr>
      </w:pPr>
      <w:r w:rsidRPr="007169F7">
        <w:rPr>
          <w:noProof/>
        </w:rPr>
        <w:tab/>
      </w:r>
      <w:r w:rsidRPr="007169F7">
        <w:rPr>
          <w:noProof/>
        </w:rPr>
        <w:tab/>
        <w:t>}</w:t>
      </w:r>
    </w:p>
    <w:p w14:paraId="6DA285DB" w14:textId="77777777" w:rsidR="007169F7" w:rsidRPr="007169F7" w:rsidRDefault="007169F7" w:rsidP="007169F7">
      <w:pPr>
        <w:pStyle w:val="NoSpacing"/>
        <w:rPr>
          <w:noProof/>
        </w:rPr>
      </w:pPr>
      <w:r w:rsidRPr="007169F7">
        <w:rPr>
          <w:noProof/>
        </w:rPr>
        <w:tab/>
      </w:r>
      <w:r w:rsidRPr="007169F7">
        <w:rPr>
          <w:noProof/>
        </w:rPr>
        <w:tab/>
      </w:r>
    </w:p>
    <w:p w14:paraId="0EF60EAF" w14:textId="77777777" w:rsidR="007169F7" w:rsidRPr="007169F7" w:rsidRDefault="007169F7" w:rsidP="007169F7">
      <w:pPr>
        <w:pStyle w:val="NoSpacing"/>
        <w:rPr>
          <w:noProof/>
        </w:rPr>
      </w:pPr>
      <w:r w:rsidRPr="007169F7">
        <w:rPr>
          <w:noProof/>
        </w:rPr>
        <w:tab/>
      </w:r>
      <w:r w:rsidRPr="007169F7">
        <w:rPr>
          <w:noProof/>
        </w:rPr>
        <w:tab/>
        <w:t xml:space="preserve"> </w:t>
      </w:r>
      <w:r w:rsidRPr="007169F7">
        <w:rPr>
          <w:b/>
          <w:bCs/>
          <w:noProof/>
        </w:rPr>
        <w:t>throw</w:t>
      </w:r>
      <w:r w:rsidRPr="007169F7">
        <w:rPr>
          <w:noProof/>
        </w:rPr>
        <w:t xml:space="preserve"> </w:t>
      </w:r>
      <w:r w:rsidRPr="007169F7">
        <w:rPr>
          <w:b/>
          <w:bCs/>
          <w:noProof/>
        </w:rPr>
        <w:t>new</w:t>
      </w:r>
      <w:r w:rsidRPr="007169F7">
        <w:rPr>
          <w:noProof/>
        </w:rPr>
        <w:t xml:space="preserve"> IllegalArgumentException("Unknown trade type: " + tradeType);</w:t>
      </w:r>
    </w:p>
    <w:p w14:paraId="109E0740" w14:textId="77777777" w:rsidR="007169F7" w:rsidRPr="007169F7" w:rsidRDefault="007169F7" w:rsidP="007169F7">
      <w:pPr>
        <w:pStyle w:val="NoSpacing"/>
        <w:rPr>
          <w:noProof/>
        </w:rPr>
      </w:pPr>
      <w:r w:rsidRPr="007169F7">
        <w:rPr>
          <w:noProof/>
        </w:rPr>
        <w:tab/>
        <w:t>}</w:t>
      </w:r>
    </w:p>
    <w:p w14:paraId="1988D428" w14:textId="77777777" w:rsidR="007169F7" w:rsidRPr="007169F7" w:rsidRDefault="007169F7" w:rsidP="007169F7">
      <w:pPr>
        <w:pStyle w:val="NoSpacing"/>
        <w:rPr>
          <w:noProof/>
        </w:rPr>
      </w:pPr>
    </w:p>
    <w:p w14:paraId="313FB4F6" w14:textId="77777777" w:rsidR="007169F7" w:rsidRPr="00AE0F97" w:rsidRDefault="007169F7" w:rsidP="007169F7">
      <w:pPr>
        <w:pStyle w:val="NoSpacing"/>
        <w:rPr>
          <w:noProof/>
        </w:rPr>
      </w:pPr>
      <w:r w:rsidRPr="007169F7">
        <w:rPr>
          <w:noProof/>
        </w:rPr>
        <w:t>}</w:t>
      </w:r>
    </w:p>
    <w:p w14:paraId="2EB19D59" w14:textId="77777777" w:rsidR="007169F7" w:rsidRPr="00AE0F97" w:rsidRDefault="007169F7" w:rsidP="007169F7">
      <w:pPr>
        <w:pStyle w:val="NoSpacing"/>
        <w:rPr>
          <w:noProof/>
        </w:rPr>
      </w:pPr>
    </w:p>
    <w:p w14:paraId="4405BF4E" w14:textId="28C95C43" w:rsidR="007169F7" w:rsidRPr="00AE0F97" w:rsidRDefault="007169F7" w:rsidP="007169F7">
      <w:pPr>
        <w:pStyle w:val="Heading1"/>
      </w:pPr>
      <w:r w:rsidRPr="00AE0F97">
        <w:t xml:space="preserve">5:  </w:t>
      </w:r>
      <w:r w:rsidRPr="00AE0F97">
        <w:t>StockTradingApp</w:t>
      </w:r>
    </w:p>
    <w:p w14:paraId="3C480851" w14:textId="77777777" w:rsidR="007169F7" w:rsidRPr="00AE0F97" w:rsidRDefault="007169F7" w:rsidP="007169F7">
      <w:pPr>
        <w:pStyle w:val="NoSpacing"/>
        <w:rPr>
          <w:noProof/>
        </w:rPr>
      </w:pPr>
    </w:p>
    <w:p w14:paraId="768F4B5F" w14:textId="77777777" w:rsidR="007169F7" w:rsidRPr="007169F7" w:rsidRDefault="007169F7" w:rsidP="007169F7">
      <w:pPr>
        <w:pStyle w:val="NoSpacing"/>
        <w:rPr>
          <w:noProof/>
        </w:rPr>
      </w:pPr>
      <w:r w:rsidRPr="007169F7">
        <w:rPr>
          <w:b/>
          <w:bCs/>
          <w:noProof/>
        </w:rPr>
        <w:t>public</w:t>
      </w:r>
      <w:r w:rsidRPr="007169F7">
        <w:rPr>
          <w:noProof/>
        </w:rPr>
        <w:t xml:space="preserve"> </w:t>
      </w:r>
      <w:r w:rsidRPr="007169F7">
        <w:rPr>
          <w:b/>
          <w:bCs/>
          <w:noProof/>
        </w:rPr>
        <w:t>class</w:t>
      </w:r>
      <w:r w:rsidRPr="007169F7">
        <w:rPr>
          <w:noProof/>
        </w:rPr>
        <w:t xml:space="preserve"> StockTradingApp {</w:t>
      </w:r>
    </w:p>
    <w:p w14:paraId="724B8082" w14:textId="77777777" w:rsidR="007169F7" w:rsidRPr="007169F7" w:rsidRDefault="007169F7" w:rsidP="007169F7">
      <w:pPr>
        <w:pStyle w:val="NoSpacing"/>
        <w:rPr>
          <w:noProof/>
        </w:rPr>
      </w:pPr>
      <w:r w:rsidRPr="007169F7">
        <w:rPr>
          <w:noProof/>
        </w:rPr>
        <w:tab/>
      </w:r>
    </w:p>
    <w:p w14:paraId="558DE4F3" w14:textId="77777777" w:rsidR="007169F7" w:rsidRPr="007169F7" w:rsidRDefault="007169F7" w:rsidP="007169F7">
      <w:pPr>
        <w:pStyle w:val="NoSpacing"/>
        <w:rPr>
          <w:noProof/>
        </w:rPr>
      </w:pPr>
      <w:r w:rsidRPr="007169F7">
        <w:rPr>
          <w:noProof/>
        </w:rPr>
        <w:tab/>
      </w:r>
      <w:r w:rsidRPr="007169F7">
        <w:rPr>
          <w:b/>
          <w:bCs/>
          <w:noProof/>
        </w:rPr>
        <w:t>public</w:t>
      </w:r>
      <w:r w:rsidRPr="007169F7">
        <w:rPr>
          <w:noProof/>
        </w:rPr>
        <w:t xml:space="preserve"> </w:t>
      </w:r>
      <w:r w:rsidRPr="007169F7">
        <w:rPr>
          <w:b/>
          <w:bCs/>
          <w:noProof/>
        </w:rPr>
        <w:t>static</w:t>
      </w:r>
      <w:r w:rsidRPr="007169F7">
        <w:rPr>
          <w:noProof/>
        </w:rPr>
        <w:t xml:space="preserve"> </w:t>
      </w:r>
      <w:r w:rsidRPr="007169F7">
        <w:rPr>
          <w:b/>
          <w:bCs/>
          <w:noProof/>
        </w:rPr>
        <w:t>void</w:t>
      </w:r>
      <w:r w:rsidRPr="007169F7">
        <w:rPr>
          <w:noProof/>
        </w:rPr>
        <w:t xml:space="preserve"> main(String[] args) {</w:t>
      </w:r>
    </w:p>
    <w:p w14:paraId="3F952381" w14:textId="77777777" w:rsidR="007169F7" w:rsidRPr="007169F7" w:rsidRDefault="007169F7" w:rsidP="007169F7">
      <w:pPr>
        <w:pStyle w:val="NoSpacing"/>
        <w:rPr>
          <w:noProof/>
        </w:rPr>
      </w:pPr>
      <w:r w:rsidRPr="007169F7">
        <w:rPr>
          <w:noProof/>
        </w:rPr>
        <w:t xml:space="preserve">        Logger logger = Logger.</w:t>
      </w:r>
      <w:r w:rsidRPr="007169F7">
        <w:rPr>
          <w:i/>
          <w:iCs/>
          <w:noProof/>
        </w:rPr>
        <w:t>getInsatnce</w:t>
      </w:r>
      <w:r w:rsidRPr="007169F7">
        <w:rPr>
          <w:noProof/>
        </w:rPr>
        <w:t>();</w:t>
      </w:r>
    </w:p>
    <w:p w14:paraId="577FF4E9" w14:textId="77777777" w:rsidR="007169F7" w:rsidRPr="007169F7" w:rsidRDefault="007169F7" w:rsidP="007169F7">
      <w:pPr>
        <w:pStyle w:val="NoSpacing"/>
        <w:rPr>
          <w:noProof/>
        </w:rPr>
      </w:pPr>
      <w:r w:rsidRPr="007169F7">
        <w:rPr>
          <w:noProof/>
        </w:rPr>
        <w:t xml:space="preserve">        </w:t>
      </w:r>
    </w:p>
    <w:p w14:paraId="62E381CF" w14:textId="77777777" w:rsidR="007169F7" w:rsidRPr="007169F7" w:rsidRDefault="007169F7" w:rsidP="007169F7">
      <w:pPr>
        <w:pStyle w:val="NoSpacing"/>
        <w:rPr>
          <w:noProof/>
        </w:rPr>
      </w:pPr>
      <w:r w:rsidRPr="007169F7">
        <w:rPr>
          <w:noProof/>
        </w:rPr>
        <w:t xml:space="preserve">        Stock appleStock = </w:t>
      </w:r>
      <w:r w:rsidRPr="007169F7">
        <w:rPr>
          <w:b/>
          <w:bCs/>
          <w:noProof/>
        </w:rPr>
        <w:t>new</w:t>
      </w:r>
      <w:r w:rsidRPr="007169F7">
        <w:rPr>
          <w:noProof/>
        </w:rPr>
        <w:t xml:space="preserve"> Stock("Apple", 150,"AAPL");</w:t>
      </w:r>
    </w:p>
    <w:p w14:paraId="4CF7C302" w14:textId="77777777" w:rsidR="007169F7" w:rsidRPr="007169F7" w:rsidRDefault="007169F7" w:rsidP="007169F7">
      <w:pPr>
        <w:pStyle w:val="NoSpacing"/>
        <w:rPr>
          <w:noProof/>
        </w:rPr>
      </w:pPr>
      <w:r w:rsidRPr="007169F7">
        <w:rPr>
          <w:noProof/>
        </w:rPr>
        <w:t xml:space="preserve">        </w:t>
      </w:r>
    </w:p>
    <w:p w14:paraId="5800F147" w14:textId="77777777" w:rsidR="007169F7" w:rsidRPr="007169F7" w:rsidRDefault="007169F7" w:rsidP="007169F7">
      <w:pPr>
        <w:pStyle w:val="NoSpacing"/>
        <w:rPr>
          <w:noProof/>
        </w:rPr>
      </w:pPr>
      <w:r w:rsidRPr="007169F7">
        <w:rPr>
          <w:noProof/>
        </w:rPr>
        <w:t xml:space="preserve">        Observer trader1 =  </w:t>
      </w:r>
      <w:r w:rsidRPr="007169F7">
        <w:rPr>
          <w:b/>
          <w:bCs/>
          <w:noProof/>
        </w:rPr>
        <w:t>new</w:t>
      </w:r>
      <w:r w:rsidRPr="007169F7">
        <w:rPr>
          <w:noProof/>
        </w:rPr>
        <w:t xml:space="preserve"> Traders("tardeeer 1");</w:t>
      </w:r>
    </w:p>
    <w:p w14:paraId="37350A8F" w14:textId="77777777" w:rsidR="007169F7" w:rsidRPr="007169F7" w:rsidRDefault="007169F7" w:rsidP="007169F7">
      <w:pPr>
        <w:pStyle w:val="NoSpacing"/>
        <w:rPr>
          <w:noProof/>
        </w:rPr>
      </w:pPr>
      <w:r w:rsidRPr="007169F7">
        <w:rPr>
          <w:noProof/>
        </w:rPr>
        <w:t xml:space="preserve">        Observer trader2 =  </w:t>
      </w:r>
      <w:r w:rsidRPr="007169F7">
        <w:rPr>
          <w:b/>
          <w:bCs/>
          <w:noProof/>
        </w:rPr>
        <w:t>new</w:t>
      </w:r>
      <w:r w:rsidRPr="007169F7">
        <w:rPr>
          <w:noProof/>
        </w:rPr>
        <w:t xml:space="preserve"> Traders("tardeeer 2");</w:t>
      </w:r>
    </w:p>
    <w:p w14:paraId="08E2DAA8" w14:textId="77777777" w:rsidR="007169F7" w:rsidRPr="007169F7" w:rsidRDefault="007169F7" w:rsidP="007169F7">
      <w:pPr>
        <w:pStyle w:val="NoSpacing"/>
        <w:rPr>
          <w:noProof/>
        </w:rPr>
      </w:pPr>
      <w:r w:rsidRPr="007169F7">
        <w:rPr>
          <w:noProof/>
        </w:rPr>
        <w:lastRenderedPageBreak/>
        <w:t xml:space="preserve">        </w:t>
      </w:r>
    </w:p>
    <w:p w14:paraId="01EB162F" w14:textId="77777777" w:rsidR="007169F7" w:rsidRPr="007169F7" w:rsidRDefault="007169F7" w:rsidP="007169F7">
      <w:pPr>
        <w:pStyle w:val="NoSpacing"/>
        <w:rPr>
          <w:noProof/>
        </w:rPr>
      </w:pPr>
      <w:r w:rsidRPr="007169F7">
        <w:rPr>
          <w:noProof/>
        </w:rPr>
        <w:t xml:space="preserve">        appleStock.addObserver(trader1);</w:t>
      </w:r>
    </w:p>
    <w:p w14:paraId="32BEB090" w14:textId="77777777" w:rsidR="007169F7" w:rsidRPr="007169F7" w:rsidRDefault="007169F7" w:rsidP="007169F7">
      <w:pPr>
        <w:pStyle w:val="NoSpacing"/>
        <w:rPr>
          <w:noProof/>
        </w:rPr>
      </w:pPr>
      <w:r w:rsidRPr="007169F7">
        <w:rPr>
          <w:noProof/>
        </w:rPr>
        <w:t xml:space="preserve">        appleStock.addObserver(trader2);</w:t>
      </w:r>
    </w:p>
    <w:p w14:paraId="58885396" w14:textId="77777777" w:rsidR="007169F7" w:rsidRPr="007169F7" w:rsidRDefault="007169F7" w:rsidP="007169F7">
      <w:pPr>
        <w:pStyle w:val="NoSpacing"/>
        <w:rPr>
          <w:noProof/>
        </w:rPr>
      </w:pPr>
      <w:r w:rsidRPr="007169F7">
        <w:rPr>
          <w:noProof/>
        </w:rPr>
        <w:t xml:space="preserve">        </w:t>
      </w:r>
    </w:p>
    <w:p w14:paraId="00FB9915" w14:textId="77777777" w:rsidR="007169F7" w:rsidRPr="007169F7" w:rsidRDefault="007169F7" w:rsidP="007169F7">
      <w:pPr>
        <w:pStyle w:val="NoSpacing"/>
        <w:rPr>
          <w:noProof/>
        </w:rPr>
      </w:pPr>
      <w:r w:rsidRPr="007169F7">
        <w:rPr>
          <w:noProof/>
        </w:rPr>
        <w:t xml:space="preserve">        appleStock.setPreice(155);</w:t>
      </w:r>
    </w:p>
    <w:p w14:paraId="4F2C6A35" w14:textId="77777777" w:rsidR="007169F7" w:rsidRPr="007169F7" w:rsidRDefault="007169F7" w:rsidP="007169F7">
      <w:pPr>
        <w:pStyle w:val="NoSpacing"/>
        <w:rPr>
          <w:noProof/>
        </w:rPr>
      </w:pPr>
      <w:r w:rsidRPr="007169F7">
        <w:rPr>
          <w:noProof/>
        </w:rPr>
        <w:t xml:space="preserve">        </w:t>
      </w:r>
    </w:p>
    <w:p w14:paraId="75F35A34" w14:textId="77777777" w:rsidR="007169F7" w:rsidRPr="007169F7" w:rsidRDefault="007169F7" w:rsidP="007169F7">
      <w:pPr>
        <w:pStyle w:val="NoSpacing"/>
        <w:rPr>
          <w:noProof/>
        </w:rPr>
      </w:pPr>
      <w:r w:rsidRPr="007169F7">
        <w:rPr>
          <w:noProof/>
        </w:rPr>
        <w:t xml:space="preserve">        TradeService tradeService = </w:t>
      </w:r>
      <w:r w:rsidRPr="007169F7">
        <w:rPr>
          <w:b/>
          <w:bCs/>
          <w:noProof/>
        </w:rPr>
        <w:t>new</w:t>
      </w:r>
      <w:r w:rsidRPr="007169F7">
        <w:rPr>
          <w:noProof/>
        </w:rPr>
        <w:t xml:space="preserve"> TradeService();</w:t>
      </w:r>
    </w:p>
    <w:p w14:paraId="13D8783A" w14:textId="77777777" w:rsidR="007169F7" w:rsidRPr="007169F7" w:rsidRDefault="007169F7" w:rsidP="007169F7">
      <w:pPr>
        <w:pStyle w:val="NoSpacing"/>
        <w:rPr>
          <w:noProof/>
        </w:rPr>
      </w:pPr>
      <w:r w:rsidRPr="007169F7">
        <w:rPr>
          <w:noProof/>
        </w:rPr>
        <w:t xml:space="preserve">        </w:t>
      </w:r>
    </w:p>
    <w:p w14:paraId="7288FBF2" w14:textId="77777777" w:rsidR="007169F7" w:rsidRPr="007169F7" w:rsidRDefault="007169F7" w:rsidP="007169F7">
      <w:pPr>
        <w:pStyle w:val="NoSpacing"/>
        <w:rPr>
          <w:noProof/>
        </w:rPr>
      </w:pPr>
      <w:r w:rsidRPr="007169F7">
        <w:rPr>
          <w:noProof/>
        </w:rPr>
        <w:t xml:space="preserve">        tradeService.executeTrade("MARKET", 1000);</w:t>
      </w:r>
    </w:p>
    <w:p w14:paraId="0C365992" w14:textId="77777777" w:rsidR="007169F7" w:rsidRPr="007169F7" w:rsidRDefault="007169F7" w:rsidP="007169F7">
      <w:pPr>
        <w:pStyle w:val="NoSpacing"/>
        <w:rPr>
          <w:noProof/>
        </w:rPr>
      </w:pPr>
      <w:r w:rsidRPr="007169F7">
        <w:rPr>
          <w:noProof/>
        </w:rPr>
        <w:t xml:space="preserve">        tradeService.executeTrade("LIMIT", 2000);</w:t>
      </w:r>
    </w:p>
    <w:p w14:paraId="1C16E3D3" w14:textId="77777777" w:rsidR="007169F7" w:rsidRPr="007169F7" w:rsidRDefault="007169F7" w:rsidP="007169F7">
      <w:pPr>
        <w:pStyle w:val="NoSpacing"/>
        <w:rPr>
          <w:noProof/>
        </w:rPr>
      </w:pPr>
      <w:r w:rsidRPr="007169F7">
        <w:rPr>
          <w:noProof/>
        </w:rPr>
        <w:t xml:space="preserve">        </w:t>
      </w:r>
    </w:p>
    <w:p w14:paraId="352EC874" w14:textId="77777777" w:rsidR="007169F7" w:rsidRPr="007169F7" w:rsidRDefault="007169F7" w:rsidP="007169F7">
      <w:pPr>
        <w:pStyle w:val="NoSpacing"/>
        <w:rPr>
          <w:noProof/>
        </w:rPr>
      </w:pPr>
      <w:r w:rsidRPr="007169F7">
        <w:rPr>
          <w:noProof/>
        </w:rPr>
        <w:t xml:space="preserve">        logger.log("Application FInished");</w:t>
      </w:r>
    </w:p>
    <w:p w14:paraId="5ECCE9D3" w14:textId="77777777" w:rsidR="007169F7" w:rsidRPr="007169F7" w:rsidRDefault="007169F7" w:rsidP="007169F7">
      <w:pPr>
        <w:pStyle w:val="NoSpacing"/>
        <w:rPr>
          <w:noProof/>
        </w:rPr>
      </w:pPr>
      <w:r w:rsidRPr="007169F7">
        <w:rPr>
          <w:noProof/>
        </w:rPr>
        <w:t xml:space="preserve">        </w:t>
      </w:r>
    </w:p>
    <w:p w14:paraId="76331BC4" w14:textId="77777777" w:rsidR="007169F7" w:rsidRPr="007169F7" w:rsidRDefault="007169F7" w:rsidP="007169F7">
      <w:pPr>
        <w:pStyle w:val="NoSpacing"/>
        <w:rPr>
          <w:noProof/>
        </w:rPr>
      </w:pPr>
      <w:r w:rsidRPr="007169F7">
        <w:rPr>
          <w:noProof/>
        </w:rPr>
        <w:t xml:space="preserve">        </w:t>
      </w:r>
    </w:p>
    <w:p w14:paraId="21BD1F6C" w14:textId="77777777" w:rsidR="007169F7" w:rsidRPr="007169F7" w:rsidRDefault="007169F7" w:rsidP="007169F7">
      <w:pPr>
        <w:pStyle w:val="NoSpacing"/>
        <w:rPr>
          <w:noProof/>
        </w:rPr>
      </w:pPr>
      <w:r w:rsidRPr="007169F7">
        <w:rPr>
          <w:noProof/>
        </w:rPr>
        <w:t xml:space="preserve">        </w:t>
      </w:r>
    </w:p>
    <w:p w14:paraId="6F6B3764" w14:textId="77777777" w:rsidR="007169F7" w:rsidRPr="007169F7" w:rsidRDefault="007169F7" w:rsidP="007169F7">
      <w:pPr>
        <w:pStyle w:val="NoSpacing"/>
        <w:rPr>
          <w:noProof/>
        </w:rPr>
      </w:pPr>
      <w:r w:rsidRPr="007169F7">
        <w:rPr>
          <w:noProof/>
        </w:rPr>
        <w:t xml:space="preserve">        </w:t>
      </w:r>
    </w:p>
    <w:p w14:paraId="7F38EA44" w14:textId="77777777" w:rsidR="007169F7" w:rsidRPr="007169F7" w:rsidRDefault="007169F7" w:rsidP="007169F7">
      <w:pPr>
        <w:pStyle w:val="NoSpacing"/>
        <w:rPr>
          <w:noProof/>
        </w:rPr>
      </w:pPr>
      <w:r w:rsidRPr="007169F7">
        <w:rPr>
          <w:noProof/>
        </w:rPr>
        <w:t xml:space="preserve">        //Using Strategy Pattern for trade execution</w:t>
      </w:r>
    </w:p>
    <w:p w14:paraId="4580251E" w14:textId="77777777" w:rsidR="007169F7" w:rsidRPr="007169F7" w:rsidRDefault="007169F7" w:rsidP="007169F7">
      <w:pPr>
        <w:pStyle w:val="NoSpacing"/>
        <w:rPr>
          <w:noProof/>
        </w:rPr>
      </w:pPr>
      <w:r w:rsidRPr="007169F7">
        <w:rPr>
          <w:noProof/>
        </w:rPr>
        <w:t xml:space="preserve">        TradeExecutionContext tradeContext = </w:t>
      </w:r>
      <w:r w:rsidRPr="007169F7">
        <w:rPr>
          <w:b/>
          <w:bCs/>
          <w:noProof/>
        </w:rPr>
        <w:t>new</w:t>
      </w:r>
      <w:r w:rsidRPr="007169F7">
        <w:rPr>
          <w:noProof/>
        </w:rPr>
        <w:t xml:space="preserve"> TradeExecutionContext();</w:t>
      </w:r>
    </w:p>
    <w:p w14:paraId="601CD7D3" w14:textId="77777777" w:rsidR="007169F7" w:rsidRPr="007169F7" w:rsidRDefault="007169F7" w:rsidP="007169F7">
      <w:pPr>
        <w:pStyle w:val="NoSpacing"/>
        <w:rPr>
          <w:noProof/>
        </w:rPr>
      </w:pPr>
    </w:p>
    <w:p w14:paraId="4D909105" w14:textId="77777777" w:rsidR="007169F7" w:rsidRPr="007169F7" w:rsidRDefault="007169F7" w:rsidP="007169F7">
      <w:pPr>
        <w:pStyle w:val="NoSpacing"/>
        <w:rPr>
          <w:noProof/>
        </w:rPr>
      </w:pPr>
      <w:r w:rsidRPr="007169F7">
        <w:rPr>
          <w:noProof/>
        </w:rPr>
        <w:t xml:space="preserve">        // Setting and executing a Market Order</w:t>
      </w:r>
    </w:p>
    <w:p w14:paraId="3E183EB7" w14:textId="77777777" w:rsidR="007169F7" w:rsidRPr="007169F7" w:rsidRDefault="007169F7" w:rsidP="007169F7">
      <w:pPr>
        <w:pStyle w:val="NoSpacing"/>
        <w:rPr>
          <w:noProof/>
        </w:rPr>
      </w:pPr>
      <w:r w:rsidRPr="007169F7">
        <w:rPr>
          <w:noProof/>
        </w:rPr>
        <w:t xml:space="preserve">        tradeContext.setTradeStrategy(</w:t>
      </w:r>
      <w:r w:rsidRPr="007169F7">
        <w:rPr>
          <w:b/>
          <w:bCs/>
          <w:noProof/>
        </w:rPr>
        <w:t>new</w:t>
      </w:r>
      <w:r w:rsidRPr="007169F7">
        <w:rPr>
          <w:noProof/>
        </w:rPr>
        <w:t xml:space="preserve"> MarketOrderStrategy());</w:t>
      </w:r>
    </w:p>
    <w:p w14:paraId="432ABA69" w14:textId="77777777" w:rsidR="007169F7" w:rsidRPr="007169F7" w:rsidRDefault="007169F7" w:rsidP="007169F7">
      <w:pPr>
        <w:pStyle w:val="NoSpacing"/>
        <w:rPr>
          <w:noProof/>
        </w:rPr>
      </w:pPr>
      <w:r w:rsidRPr="007169F7">
        <w:rPr>
          <w:noProof/>
        </w:rPr>
        <w:t xml:space="preserve">        tradeContext.excuteTreade("AAPL", 155.00);</w:t>
      </w:r>
    </w:p>
    <w:p w14:paraId="593E365E" w14:textId="77777777" w:rsidR="007169F7" w:rsidRPr="007169F7" w:rsidRDefault="007169F7" w:rsidP="007169F7">
      <w:pPr>
        <w:pStyle w:val="NoSpacing"/>
        <w:rPr>
          <w:noProof/>
        </w:rPr>
      </w:pPr>
    </w:p>
    <w:p w14:paraId="42B8A763" w14:textId="77777777" w:rsidR="007169F7" w:rsidRPr="007169F7" w:rsidRDefault="007169F7" w:rsidP="007169F7">
      <w:pPr>
        <w:pStyle w:val="NoSpacing"/>
        <w:rPr>
          <w:noProof/>
        </w:rPr>
      </w:pPr>
      <w:r w:rsidRPr="007169F7">
        <w:rPr>
          <w:noProof/>
        </w:rPr>
        <w:t xml:space="preserve">        // Setting and executing a Limit Order</w:t>
      </w:r>
    </w:p>
    <w:p w14:paraId="40FA68BE" w14:textId="77777777" w:rsidR="007169F7" w:rsidRPr="007169F7" w:rsidRDefault="007169F7" w:rsidP="007169F7">
      <w:pPr>
        <w:pStyle w:val="NoSpacing"/>
        <w:rPr>
          <w:noProof/>
        </w:rPr>
      </w:pPr>
      <w:r w:rsidRPr="007169F7">
        <w:rPr>
          <w:noProof/>
        </w:rPr>
        <w:t xml:space="preserve">        tradeContext.setTradeStrategy(</w:t>
      </w:r>
      <w:r w:rsidRPr="007169F7">
        <w:rPr>
          <w:b/>
          <w:bCs/>
          <w:noProof/>
        </w:rPr>
        <w:t>new</w:t>
      </w:r>
      <w:r w:rsidRPr="007169F7">
        <w:rPr>
          <w:noProof/>
        </w:rPr>
        <w:t xml:space="preserve"> LimitOrderStrategy(152.00));</w:t>
      </w:r>
    </w:p>
    <w:p w14:paraId="61910A74" w14:textId="77777777" w:rsidR="007169F7" w:rsidRPr="007169F7" w:rsidRDefault="007169F7" w:rsidP="007169F7">
      <w:pPr>
        <w:pStyle w:val="NoSpacing"/>
        <w:rPr>
          <w:noProof/>
        </w:rPr>
      </w:pPr>
      <w:r w:rsidRPr="007169F7">
        <w:rPr>
          <w:noProof/>
        </w:rPr>
        <w:t xml:space="preserve">        tradeContext.excuteTreade("AAPL", 150.00);</w:t>
      </w:r>
    </w:p>
    <w:p w14:paraId="144ADE48" w14:textId="77777777" w:rsidR="007169F7" w:rsidRPr="007169F7" w:rsidRDefault="007169F7" w:rsidP="007169F7">
      <w:pPr>
        <w:pStyle w:val="NoSpacing"/>
        <w:rPr>
          <w:noProof/>
        </w:rPr>
      </w:pPr>
      <w:r w:rsidRPr="007169F7">
        <w:rPr>
          <w:noProof/>
        </w:rPr>
        <w:tab/>
        <w:t>}</w:t>
      </w:r>
    </w:p>
    <w:p w14:paraId="173E3757" w14:textId="77777777" w:rsidR="007169F7" w:rsidRPr="007169F7" w:rsidRDefault="007169F7" w:rsidP="007169F7">
      <w:pPr>
        <w:pStyle w:val="NoSpacing"/>
        <w:rPr>
          <w:noProof/>
        </w:rPr>
      </w:pPr>
    </w:p>
    <w:p w14:paraId="48DDCD83" w14:textId="77777777" w:rsidR="007169F7" w:rsidRPr="007169F7" w:rsidRDefault="007169F7" w:rsidP="007169F7">
      <w:pPr>
        <w:pStyle w:val="NoSpacing"/>
        <w:rPr>
          <w:noProof/>
        </w:rPr>
      </w:pPr>
      <w:r w:rsidRPr="007169F7">
        <w:rPr>
          <w:noProof/>
        </w:rPr>
        <w:t>}</w:t>
      </w:r>
    </w:p>
    <w:p w14:paraId="0021EA51" w14:textId="77777777" w:rsidR="007169F7" w:rsidRPr="007169F7" w:rsidRDefault="007169F7" w:rsidP="007169F7">
      <w:pPr>
        <w:pStyle w:val="NoSpacing"/>
        <w:rPr>
          <w:noProof/>
        </w:rPr>
      </w:pPr>
    </w:p>
    <w:p w14:paraId="23183469" w14:textId="77777777" w:rsidR="007169F7" w:rsidRPr="007169F7" w:rsidRDefault="007169F7" w:rsidP="007169F7">
      <w:pPr>
        <w:pStyle w:val="NoSpacing"/>
        <w:rPr>
          <w:noProof/>
        </w:rPr>
      </w:pPr>
    </w:p>
    <w:p w14:paraId="2E89641E" w14:textId="77777777" w:rsidR="007169F7" w:rsidRPr="007169F7" w:rsidRDefault="007169F7" w:rsidP="007169F7">
      <w:pPr>
        <w:pStyle w:val="NoSpacing"/>
        <w:rPr>
          <w:noProof/>
        </w:rPr>
      </w:pPr>
    </w:p>
    <w:p w14:paraId="0B0F721D" w14:textId="77777777" w:rsidR="007169F7" w:rsidRPr="007169F7" w:rsidRDefault="007169F7" w:rsidP="007169F7">
      <w:pPr>
        <w:pStyle w:val="NoSpacing"/>
        <w:rPr>
          <w:noProof/>
        </w:rPr>
      </w:pPr>
    </w:p>
    <w:p w14:paraId="6405090D" w14:textId="77777777" w:rsidR="007169F7" w:rsidRPr="00AE0F97" w:rsidRDefault="007169F7" w:rsidP="007169F7">
      <w:pPr>
        <w:pStyle w:val="NoSpacing"/>
        <w:rPr>
          <w:noProof/>
        </w:rPr>
      </w:pPr>
    </w:p>
    <w:p w14:paraId="03110D1B" w14:textId="77777777" w:rsidR="007169F7" w:rsidRPr="007169F7" w:rsidRDefault="007169F7" w:rsidP="007169F7"/>
    <w:p w14:paraId="6D06261E" w14:textId="403080E7" w:rsidR="007169F7" w:rsidRPr="007169F7" w:rsidRDefault="007169F7" w:rsidP="007169F7"/>
    <w:p w14:paraId="53DE59B1" w14:textId="77777777" w:rsidR="007169F7" w:rsidRPr="00AE0F97" w:rsidRDefault="007169F7"/>
    <w:p w14:paraId="7E4A78EF" w14:textId="77777777" w:rsidR="00E766C6" w:rsidRPr="00AE0F97" w:rsidRDefault="00000000">
      <w:pPr>
        <w:pStyle w:val="Heading2"/>
      </w:pPr>
      <w:r w:rsidRPr="00AE0F97">
        <w:t>Interview Explanation and Considerations:</w:t>
      </w:r>
    </w:p>
    <w:p w14:paraId="0A0E5CE4" w14:textId="77777777" w:rsidR="00E766C6" w:rsidRPr="00AE0F97" w:rsidRDefault="00000000">
      <w:r w:rsidRPr="00AE0F97">
        <w:br/>
        <w:t>In an interview, explain how each pattern solves a specific requirement:</w:t>
      </w:r>
      <w:r w:rsidRPr="00AE0F97">
        <w:br/>
        <w:t>- Observer Pattern allows for real-time stock price notifications to multiple traders, ensuring up-to-date information.</w:t>
      </w:r>
      <w:r w:rsidRPr="00AE0F97">
        <w:br/>
        <w:t>- Strategy Pattern enables flexibility in trading execution by allowing the trading algorithm to change at runtime, improving testability and modularity.</w:t>
      </w:r>
      <w:r w:rsidRPr="00AE0F97">
        <w:br/>
        <w:t>- Singleton Pattern ensures a centralized Logger instance, maintaining a consistent log of actions without creating multiple Logger instances.</w:t>
      </w:r>
      <w:r w:rsidRPr="00AE0F97">
        <w:br/>
      </w:r>
      <w:r w:rsidRPr="00AE0F97">
        <w:lastRenderedPageBreak/>
        <w:t>- Factory Pattern simplifies the creation of TradeProcessor instances for different trade types, improving code extensibility.</w:t>
      </w:r>
      <w:r w:rsidRPr="00AE0F97">
        <w:br/>
      </w:r>
      <w:r w:rsidRPr="00AE0F97">
        <w:br/>
        <w:t>Potential Interview Questions:</w:t>
      </w:r>
      <w:r w:rsidRPr="00AE0F97">
        <w:br/>
        <w:t>1. Why did you choose the Observer Pattern for price updates?</w:t>
      </w:r>
      <w:r w:rsidRPr="00AE0F97">
        <w:br/>
        <w:t xml:space="preserve">   - To allow real-time updates to multiple traders without tightly coupling them to the Stock class.</w:t>
      </w:r>
      <w:r w:rsidRPr="00AE0F97">
        <w:br/>
        <w:t>2. How does the Strategy Pattern benefit the trade execution logic?</w:t>
      </w:r>
      <w:r w:rsidRPr="00AE0F97">
        <w:br/>
        <w:t xml:space="preserve">   - By encapsulating algorithms as strategies, we can dynamically select the appropriate trading logic.</w:t>
      </w:r>
      <w:r w:rsidRPr="00AE0F97">
        <w:br/>
        <w:t>3. What are the pros and cons of using these design patterns?</w:t>
      </w:r>
      <w:r w:rsidRPr="00AE0F97">
        <w:br/>
        <w:t xml:space="preserve">   - Pros: Modularity, scalability, maintainability. Cons: Increased complexity, overhead of multiple classes.</w:t>
      </w:r>
      <w:r w:rsidRPr="00AE0F97">
        <w:br/>
      </w:r>
    </w:p>
    <w:p w14:paraId="266DFB81" w14:textId="77777777" w:rsidR="007169F7" w:rsidRPr="00AE0F97" w:rsidRDefault="007169F7"/>
    <w:p w14:paraId="5CC37D30" w14:textId="77777777" w:rsidR="007169F7" w:rsidRPr="00AE0F97" w:rsidRDefault="007169F7"/>
    <w:p w14:paraId="57A20FA3" w14:textId="77777777" w:rsidR="007169F7" w:rsidRPr="00AE0F97" w:rsidRDefault="007169F7"/>
    <w:p w14:paraId="5F5472B5" w14:textId="77777777" w:rsidR="007169F7" w:rsidRPr="007169F7" w:rsidRDefault="007169F7" w:rsidP="007169F7">
      <w:r w:rsidRPr="007169F7">
        <w:rPr>
          <w:b/>
          <w:bCs/>
        </w:rPr>
        <w:t>1. Understanding the Requirements</w:t>
      </w:r>
    </w:p>
    <w:p w14:paraId="45C1702E" w14:textId="77777777" w:rsidR="007169F7" w:rsidRPr="007169F7" w:rsidRDefault="007169F7" w:rsidP="007169F7">
      <w:r w:rsidRPr="007169F7">
        <w:t>"To design a stock trading application, the requirements included real-time price updates for subscribed traders, multiple trade execution algorithms (like market and limit orders), a unified logging mechanism for trades, and different processors to handle various types of trades. I identified several patterns that suited these requirements, each addressing specific challenges in the application."</w:t>
      </w:r>
    </w:p>
    <w:p w14:paraId="28F97A2A" w14:textId="77777777" w:rsidR="007169F7" w:rsidRPr="007169F7" w:rsidRDefault="007169F7" w:rsidP="007169F7">
      <w:r w:rsidRPr="007169F7">
        <w:rPr>
          <w:b/>
          <w:bCs/>
        </w:rPr>
        <w:t>2. Observer Pattern: Real-Time Notifications</w:t>
      </w:r>
    </w:p>
    <w:p w14:paraId="05D074DA" w14:textId="77777777" w:rsidR="007169F7" w:rsidRPr="007169F7" w:rsidRDefault="007169F7" w:rsidP="007169F7">
      <w:r w:rsidRPr="007169F7">
        <w:t>"To provide real-time price updates to traders, I implemented the Observer Pattern. In this design, each Trader acts as an observer to Stock price changes. Whenever a Stock price updates, it notifies all its registered Trader observers. This pattern allowed me to decouple the Trader class from the Stock class while ensuring that any trader interested in a stock receives immediate updates.</w:t>
      </w:r>
    </w:p>
    <w:p w14:paraId="291F8FA3" w14:textId="77777777" w:rsidR="007169F7" w:rsidRPr="00AE0F97" w:rsidRDefault="007169F7" w:rsidP="007169F7">
      <w:r w:rsidRPr="007169F7">
        <w:t>"I chose the Observer Pattern because it allows flexibility in managing subscribers and notifications without tightly coupling stock and trader logic. This makes it easy to add or remove traders without impacting the stock price update logic. For example, a Trader can be subscribed or unsubscribed dynamically, keeping the system highly adaptable and scalable."</w:t>
      </w:r>
    </w:p>
    <w:p w14:paraId="4C84B150" w14:textId="77777777" w:rsidR="007169F7" w:rsidRPr="007169F7" w:rsidRDefault="007169F7" w:rsidP="007169F7">
      <w:pPr>
        <w:rPr>
          <w:color w:val="FFFFFF" w:themeColor="background1"/>
        </w:rPr>
      </w:pPr>
    </w:p>
    <w:p w14:paraId="3AD61BC9" w14:textId="77777777" w:rsidR="007169F7" w:rsidRPr="007169F7" w:rsidRDefault="007169F7" w:rsidP="007169F7">
      <w:r w:rsidRPr="007169F7">
        <w:rPr>
          <w:b/>
          <w:bCs/>
        </w:rPr>
        <w:t>3. Strategy Pattern: Trade Execution</w:t>
      </w:r>
    </w:p>
    <w:p w14:paraId="42F4B101" w14:textId="77777777" w:rsidR="007169F7" w:rsidRPr="007169F7" w:rsidRDefault="007169F7" w:rsidP="007169F7">
      <w:r w:rsidRPr="007169F7">
        <w:lastRenderedPageBreak/>
        <w:t xml:space="preserve">"Since the application supports multiple trade types, each with a different execution algorithm (e.g., market order, limit order), I applied the Strategy Pattern. This pattern helped encapsulate each trading algorithm as a </w:t>
      </w:r>
      <w:r w:rsidRPr="007169F7">
        <w:rPr>
          <w:color w:val="FFFFFF" w:themeColor="background1"/>
          <w:shd w:val="clear" w:color="auto" w:fill="B2A1C7" w:themeFill="accent4" w:themeFillTint="99"/>
        </w:rPr>
        <w:t>strategy, allowing the trading system to switch between strategies at runtime based on trade type</w:t>
      </w:r>
      <w:r w:rsidRPr="007169F7">
        <w:rPr>
          <w:color w:val="FFFFFF" w:themeColor="background1"/>
        </w:rPr>
        <w:t>.</w:t>
      </w:r>
    </w:p>
    <w:p w14:paraId="40375C0A" w14:textId="77777777" w:rsidR="007169F7" w:rsidRPr="007169F7" w:rsidRDefault="007169F7" w:rsidP="007169F7">
      <w:r w:rsidRPr="007169F7">
        <w:t>"For instance, if a market order is selected, the MarketOrderStrategy executes the trade immediately at the current market price, whereas a LimitOrderStrategy might wait for a specific price. The Strategy Pattern is ideal here because it encapsulates each trade logic independently, enabling easier testing and extensibility if new trade strategies are added."</w:t>
      </w:r>
    </w:p>
    <w:p w14:paraId="26D2BBF5" w14:textId="77777777" w:rsidR="007169F7" w:rsidRPr="007169F7" w:rsidRDefault="007169F7" w:rsidP="007169F7">
      <w:r w:rsidRPr="007169F7">
        <w:rPr>
          <w:b/>
          <w:bCs/>
        </w:rPr>
        <w:t>4. Singleton Pattern: Centralized Logging</w:t>
      </w:r>
    </w:p>
    <w:p w14:paraId="7D81750D" w14:textId="77777777" w:rsidR="007169F7" w:rsidRPr="007169F7" w:rsidRDefault="007169F7" w:rsidP="007169F7">
      <w:r w:rsidRPr="007169F7">
        <w:t>"To maintain a centralized log of all trading actions, I used the Singleton Pattern for the logging mechanism. The Singleton ensures that only one instance of the Logger exists, so every part of the application logs actions to a single, unified source, preventing issues like multiple log entries or duplication in a distributed system.</w:t>
      </w:r>
    </w:p>
    <w:p w14:paraId="6A7465C3" w14:textId="77777777" w:rsidR="007169F7" w:rsidRPr="007169F7" w:rsidRDefault="007169F7" w:rsidP="007169F7">
      <w:r w:rsidRPr="007169F7">
        <w:t>"I chose the Singleton Pattern here because it ensures resource control and consistency—especially important for logging. By having a single Logger instance, I avoid potential synchronization problems and ensure that all logs are consistent and accessible from one place."</w:t>
      </w:r>
    </w:p>
    <w:p w14:paraId="0E70D55E" w14:textId="77777777" w:rsidR="007169F7" w:rsidRPr="007169F7" w:rsidRDefault="007169F7" w:rsidP="007169F7">
      <w:r w:rsidRPr="007169F7">
        <w:rPr>
          <w:b/>
          <w:bCs/>
        </w:rPr>
        <w:t>5. Factory Pattern: Trade Processor Creation</w:t>
      </w:r>
    </w:p>
    <w:p w14:paraId="19B61D5D" w14:textId="77777777" w:rsidR="007169F7" w:rsidRPr="007169F7" w:rsidRDefault="007169F7" w:rsidP="007169F7">
      <w:r w:rsidRPr="007169F7">
        <w:t>"Finally, I used the Factory Pattern to handle different types of trade processors, such as MarketOrderProcessor or LimitOrderProcessor, depending on the trade type. The Factory Pattern simplifies object creation based on dynamic criteria, making it easy to extend the application by adding new processors without modifying the core creation logic.</w:t>
      </w:r>
    </w:p>
    <w:p w14:paraId="7A9144AF" w14:textId="77777777" w:rsidR="007169F7" w:rsidRPr="007169F7" w:rsidRDefault="007169F7" w:rsidP="007169F7">
      <w:r w:rsidRPr="007169F7">
        <w:t>"I chose the Factory Pattern to avoid conditional logic when creating trade processors. Instead of a complex if-else structure to determine the processor type, I used a TradeProcessorFactory, which returns the appropriate processor instance based on the input trade type. This choice improves readability, maintainability, and scalability."</w:t>
      </w:r>
    </w:p>
    <w:p w14:paraId="3204EDDA" w14:textId="77777777" w:rsidR="007169F7" w:rsidRPr="007169F7" w:rsidRDefault="007169F7" w:rsidP="007169F7">
      <w:r w:rsidRPr="007169F7">
        <w:rPr>
          <w:b/>
          <w:bCs/>
        </w:rPr>
        <w:t>6. Summary of Design Choices</w:t>
      </w:r>
    </w:p>
    <w:p w14:paraId="02259CD7" w14:textId="77777777" w:rsidR="007169F7" w:rsidRPr="007169F7" w:rsidRDefault="007169F7" w:rsidP="007169F7">
      <w:r w:rsidRPr="007169F7">
        <w:t>"In summary, I chose these patterns because each one solves a specific problem in the application while enhancing modularity and flexibility:</w:t>
      </w:r>
    </w:p>
    <w:p w14:paraId="77FE9302" w14:textId="77777777" w:rsidR="007169F7" w:rsidRPr="007169F7" w:rsidRDefault="007169F7" w:rsidP="007169F7">
      <w:pPr>
        <w:numPr>
          <w:ilvl w:val="0"/>
          <w:numId w:val="10"/>
        </w:numPr>
      </w:pPr>
      <w:r w:rsidRPr="007169F7">
        <w:t>The Observer Pattern enables real-time updates in a loosely coupled way.</w:t>
      </w:r>
    </w:p>
    <w:p w14:paraId="7C5AA8B0" w14:textId="77777777" w:rsidR="007169F7" w:rsidRPr="007169F7" w:rsidRDefault="007169F7" w:rsidP="007169F7">
      <w:pPr>
        <w:numPr>
          <w:ilvl w:val="0"/>
          <w:numId w:val="10"/>
        </w:numPr>
      </w:pPr>
      <w:r w:rsidRPr="007169F7">
        <w:t>The Strategy Pattern encapsulates trade execution logic, allowing it to be switched easily.</w:t>
      </w:r>
    </w:p>
    <w:p w14:paraId="3D066D89" w14:textId="77777777" w:rsidR="007169F7" w:rsidRPr="007169F7" w:rsidRDefault="007169F7" w:rsidP="007169F7">
      <w:pPr>
        <w:numPr>
          <w:ilvl w:val="0"/>
          <w:numId w:val="10"/>
        </w:numPr>
      </w:pPr>
      <w:r w:rsidRPr="007169F7">
        <w:t>The Singleton Pattern ensures centralized logging.</w:t>
      </w:r>
    </w:p>
    <w:p w14:paraId="3AA4F584" w14:textId="77777777" w:rsidR="007169F7" w:rsidRPr="007169F7" w:rsidRDefault="007169F7" w:rsidP="007169F7">
      <w:pPr>
        <w:numPr>
          <w:ilvl w:val="0"/>
          <w:numId w:val="10"/>
        </w:numPr>
      </w:pPr>
      <w:r w:rsidRPr="007169F7">
        <w:t>The Factory Pattern simplifies trade processor creation and allows easy addition of new processors.</w:t>
      </w:r>
    </w:p>
    <w:p w14:paraId="656B8D23" w14:textId="77777777" w:rsidR="007169F7" w:rsidRPr="007169F7" w:rsidRDefault="007169F7" w:rsidP="007169F7">
      <w:r w:rsidRPr="007169F7">
        <w:lastRenderedPageBreak/>
        <w:t>"Overall, these patterns helped build a flexible, modular application that meets the requirements and can be extended in the future."</w:t>
      </w:r>
    </w:p>
    <w:p w14:paraId="6A125CCA" w14:textId="77777777" w:rsidR="007169F7" w:rsidRPr="007169F7" w:rsidRDefault="007169F7" w:rsidP="007169F7">
      <w:r w:rsidRPr="007169F7">
        <w:pict w14:anchorId="08FCA50C">
          <v:rect id="_x0000_i1031" style="width:0;height:1.5pt" o:hralign="center" o:hrstd="t" o:hr="t" fillcolor="#a0a0a0" stroked="f"/>
        </w:pict>
      </w:r>
    </w:p>
    <w:p w14:paraId="5D7EB2DC" w14:textId="77777777" w:rsidR="007169F7" w:rsidRPr="007169F7" w:rsidRDefault="007169F7" w:rsidP="007169F7">
      <w:r w:rsidRPr="007169F7">
        <w:t>This response addresses the requirements, design decisions, and rationale for using each pattern. Emphasizing the patterns’ specific benefits (decoupling, flexibility, scalability) and their relevance to the requirements demonstrates an understanding of design patterns and a thoughtful approach to system architecture.</w:t>
      </w:r>
    </w:p>
    <w:p w14:paraId="25281287" w14:textId="77777777" w:rsidR="00AE0F97" w:rsidRPr="00AE0F97" w:rsidRDefault="00AE0F97" w:rsidP="00AE0F97">
      <w:pPr>
        <w:pStyle w:val="NoSpacing"/>
        <w:rPr>
          <w:noProof/>
        </w:rPr>
      </w:pPr>
      <w:r w:rsidRPr="00AE0F97">
        <w:rPr>
          <w:noProof/>
        </w:rPr>
        <w:t>+-----------------+</w:t>
      </w:r>
    </w:p>
    <w:p w14:paraId="0D5B8675" w14:textId="77777777" w:rsidR="00AE0F97" w:rsidRPr="00AE0F97" w:rsidRDefault="00AE0F97" w:rsidP="00AE0F97">
      <w:pPr>
        <w:pStyle w:val="NoSpacing"/>
        <w:rPr>
          <w:noProof/>
        </w:rPr>
      </w:pPr>
      <w:r w:rsidRPr="00AE0F97">
        <w:rPr>
          <w:noProof/>
        </w:rPr>
        <w:t>|     Stock       |  &lt;----- Subject (Observer Pattern)</w:t>
      </w:r>
    </w:p>
    <w:p w14:paraId="0B41FFF0" w14:textId="77777777" w:rsidR="00AE0F97" w:rsidRPr="00AE0F97" w:rsidRDefault="00AE0F97" w:rsidP="00AE0F97">
      <w:pPr>
        <w:pStyle w:val="NoSpacing"/>
        <w:rPr>
          <w:noProof/>
        </w:rPr>
      </w:pPr>
      <w:r w:rsidRPr="00AE0F97">
        <w:rPr>
          <w:noProof/>
        </w:rPr>
        <w:t>+-----------------+</w:t>
      </w:r>
    </w:p>
    <w:p w14:paraId="7E044DF6" w14:textId="77777777" w:rsidR="00AE0F97" w:rsidRPr="00AE0F97" w:rsidRDefault="00AE0F97" w:rsidP="00AE0F97">
      <w:pPr>
        <w:pStyle w:val="NoSpacing"/>
        <w:rPr>
          <w:noProof/>
        </w:rPr>
      </w:pPr>
      <w:r w:rsidRPr="00AE0F97">
        <w:rPr>
          <w:noProof/>
        </w:rPr>
        <w:t>| - stockSymbol: String</w:t>
      </w:r>
    </w:p>
    <w:p w14:paraId="062FC3EB" w14:textId="77777777" w:rsidR="00AE0F97" w:rsidRPr="00AE0F97" w:rsidRDefault="00AE0F97" w:rsidP="00AE0F97">
      <w:pPr>
        <w:pStyle w:val="NoSpacing"/>
        <w:rPr>
          <w:noProof/>
        </w:rPr>
      </w:pPr>
      <w:r w:rsidRPr="00AE0F97">
        <w:rPr>
          <w:noProof/>
        </w:rPr>
        <w:t>| - price: double</w:t>
      </w:r>
    </w:p>
    <w:p w14:paraId="717BB10F" w14:textId="77777777" w:rsidR="00AE0F97" w:rsidRPr="00AE0F97" w:rsidRDefault="00AE0F97" w:rsidP="00AE0F97">
      <w:pPr>
        <w:pStyle w:val="NoSpacing"/>
        <w:rPr>
          <w:noProof/>
        </w:rPr>
      </w:pPr>
      <w:r w:rsidRPr="00AE0F97">
        <w:rPr>
          <w:noProof/>
        </w:rPr>
        <w:t>| - observers: List&lt;Observer&gt;</w:t>
      </w:r>
    </w:p>
    <w:p w14:paraId="31449079" w14:textId="77777777" w:rsidR="00AE0F97" w:rsidRPr="00AE0F97" w:rsidRDefault="00AE0F97" w:rsidP="00AE0F97">
      <w:pPr>
        <w:pStyle w:val="NoSpacing"/>
        <w:rPr>
          <w:noProof/>
        </w:rPr>
      </w:pPr>
      <w:r w:rsidRPr="00AE0F97">
        <w:rPr>
          <w:noProof/>
        </w:rPr>
        <w:t>+-----------------+</w:t>
      </w:r>
    </w:p>
    <w:p w14:paraId="2E674DE5" w14:textId="77777777" w:rsidR="00AE0F97" w:rsidRPr="00AE0F97" w:rsidRDefault="00AE0F97" w:rsidP="00AE0F97">
      <w:pPr>
        <w:pStyle w:val="NoSpacing"/>
        <w:rPr>
          <w:noProof/>
        </w:rPr>
      </w:pPr>
      <w:r w:rsidRPr="00AE0F97">
        <w:rPr>
          <w:noProof/>
        </w:rPr>
        <w:t>| + getPrice(): double</w:t>
      </w:r>
    </w:p>
    <w:p w14:paraId="4C241F29" w14:textId="77777777" w:rsidR="00AE0F97" w:rsidRPr="00AE0F97" w:rsidRDefault="00AE0F97" w:rsidP="00AE0F97">
      <w:pPr>
        <w:pStyle w:val="NoSpacing"/>
        <w:rPr>
          <w:noProof/>
        </w:rPr>
      </w:pPr>
      <w:r w:rsidRPr="00AE0F97">
        <w:rPr>
          <w:noProof/>
        </w:rPr>
        <w:t>| + setPrice(price: double): void</w:t>
      </w:r>
    </w:p>
    <w:p w14:paraId="20CC40FD" w14:textId="77777777" w:rsidR="00AE0F97" w:rsidRPr="00AE0F97" w:rsidRDefault="00AE0F97" w:rsidP="00AE0F97">
      <w:pPr>
        <w:pStyle w:val="NoSpacing"/>
        <w:rPr>
          <w:noProof/>
        </w:rPr>
      </w:pPr>
      <w:r w:rsidRPr="00AE0F97">
        <w:rPr>
          <w:noProof/>
        </w:rPr>
        <w:t>| + attach(observer: Observer): void</w:t>
      </w:r>
    </w:p>
    <w:p w14:paraId="56E5DC43" w14:textId="77777777" w:rsidR="00AE0F97" w:rsidRPr="00AE0F97" w:rsidRDefault="00AE0F97" w:rsidP="00AE0F97">
      <w:pPr>
        <w:pStyle w:val="NoSpacing"/>
        <w:rPr>
          <w:noProof/>
        </w:rPr>
      </w:pPr>
      <w:r w:rsidRPr="00AE0F97">
        <w:rPr>
          <w:noProof/>
        </w:rPr>
        <w:t>| + detach(observer: Observer): void</w:t>
      </w:r>
    </w:p>
    <w:p w14:paraId="4B3FD294" w14:textId="77777777" w:rsidR="00AE0F97" w:rsidRPr="00AE0F97" w:rsidRDefault="00AE0F97" w:rsidP="00AE0F97">
      <w:pPr>
        <w:pStyle w:val="NoSpacing"/>
        <w:rPr>
          <w:noProof/>
        </w:rPr>
      </w:pPr>
      <w:r w:rsidRPr="00AE0F97">
        <w:rPr>
          <w:noProof/>
        </w:rPr>
        <w:t>| + notifyObservers(): void</w:t>
      </w:r>
    </w:p>
    <w:p w14:paraId="6A7E423E" w14:textId="77777777" w:rsidR="00AE0F97" w:rsidRPr="00AE0F97" w:rsidRDefault="00AE0F97" w:rsidP="00AE0F97">
      <w:pPr>
        <w:pStyle w:val="NoSpacing"/>
        <w:rPr>
          <w:noProof/>
        </w:rPr>
      </w:pPr>
      <w:r w:rsidRPr="00AE0F97">
        <w:rPr>
          <w:noProof/>
        </w:rPr>
        <w:t>+-----------------+</w:t>
      </w:r>
    </w:p>
    <w:p w14:paraId="08C0337F" w14:textId="77777777" w:rsidR="00AE0F97" w:rsidRPr="00AE0F97" w:rsidRDefault="00AE0F97" w:rsidP="00AE0F97">
      <w:pPr>
        <w:pStyle w:val="NoSpacing"/>
        <w:rPr>
          <w:noProof/>
        </w:rPr>
      </w:pPr>
    </w:p>
    <w:p w14:paraId="508442FD" w14:textId="77777777" w:rsidR="00AE0F97" w:rsidRPr="00AE0F97" w:rsidRDefault="00AE0F97" w:rsidP="00AE0F97">
      <w:pPr>
        <w:pStyle w:val="NoSpacing"/>
        <w:rPr>
          <w:noProof/>
        </w:rPr>
      </w:pPr>
    </w:p>
    <w:p w14:paraId="7D0AB20F" w14:textId="77777777" w:rsidR="00AE0F97" w:rsidRPr="00AE0F97" w:rsidRDefault="00AE0F97" w:rsidP="00AE0F97">
      <w:pPr>
        <w:pStyle w:val="NoSpacing"/>
        <w:rPr>
          <w:noProof/>
        </w:rPr>
      </w:pPr>
      <w:r w:rsidRPr="00AE0F97">
        <w:rPr>
          <w:noProof/>
        </w:rPr>
        <w:t xml:space="preserve">                   /|\       |</w:t>
      </w:r>
    </w:p>
    <w:p w14:paraId="1E5DD499" w14:textId="77777777" w:rsidR="00AE0F97" w:rsidRPr="00AE0F97" w:rsidRDefault="00AE0F97" w:rsidP="00AE0F97">
      <w:pPr>
        <w:pStyle w:val="NoSpacing"/>
        <w:rPr>
          <w:noProof/>
        </w:rPr>
      </w:pPr>
      <w:r w:rsidRPr="00AE0F97">
        <w:rPr>
          <w:noProof/>
        </w:rPr>
        <w:t xml:space="preserve">                    |        |</w:t>
      </w:r>
    </w:p>
    <w:p w14:paraId="10B1C1D5" w14:textId="77777777" w:rsidR="00AE0F97" w:rsidRPr="00AE0F97" w:rsidRDefault="00AE0F97" w:rsidP="00AE0F97">
      <w:pPr>
        <w:pStyle w:val="NoSpacing"/>
        <w:rPr>
          <w:noProof/>
        </w:rPr>
      </w:pPr>
      <w:r w:rsidRPr="00AE0F97">
        <w:rPr>
          <w:noProof/>
        </w:rPr>
        <w:t xml:space="preserve">                    |        |</w:t>
      </w:r>
    </w:p>
    <w:p w14:paraId="0E65D077" w14:textId="77777777" w:rsidR="00AE0F97" w:rsidRPr="00AE0F97" w:rsidRDefault="00AE0F97" w:rsidP="00AE0F97">
      <w:pPr>
        <w:pStyle w:val="NoSpacing"/>
        <w:rPr>
          <w:noProof/>
        </w:rPr>
      </w:pPr>
      <w:r w:rsidRPr="00AE0F97">
        <w:rPr>
          <w:noProof/>
        </w:rPr>
        <w:t xml:space="preserve">                 +--|--------|---+</w:t>
      </w:r>
    </w:p>
    <w:p w14:paraId="72FB0EAA" w14:textId="77777777" w:rsidR="00AE0F97" w:rsidRPr="00AE0F97" w:rsidRDefault="00AE0F97" w:rsidP="00AE0F97">
      <w:pPr>
        <w:pStyle w:val="NoSpacing"/>
        <w:rPr>
          <w:noProof/>
        </w:rPr>
      </w:pPr>
      <w:r w:rsidRPr="00AE0F97">
        <w:rPr>
          <w:noProof/>
        </w:rPr>
        <w:t xml:space="preserve">                 |             |</w:t>
      </w:r>
    </w:p>
    <w:p w14:paraId="246E7AC2" w14:textId="77777777" w:rsidR="00AE0F97" w:rsidRPr="00AE0F97" w:rsidRDefault="00AE0F97" w:rsidP="00AE0F97">
      <w:pPr>
        <w:pStyle w:val="NoSpacing"/>
        <w:rPr>
          <w:noProof/>
        </w:rPr>
      </w:pPr>
      <w:r w:rsidRPr="00AE0F97">
        <w:rPr>
          <w:noProof/>
        </w:rPr>
        <w:t>+--------------------+       +-------------------+</w:t>
      </w:r>
    </w:p>
    <w:p w14:paraId="3D6826A4" w14:textId="77777777" w:rsidR="00AE0F97" w:rsidRPr="00AE0F97" w:rsidRDefault="00AE0F97" w:rsidP="00AE0F97">
      <w:pPr>
        <w:pStyle w:val="NoSpacing"/>
        <w:rPr>
          <w:noProof/>
        </w:rPr>
      </w:pPr>
      <w:r w:rsidRPr="00AE0F97">
        <w:rPr>
          <w:noProof/>
        </w:rPr>
        <w:t>| Trader (Observer) |       |   TradeProcessor  | &lt;---- Factory Pattern</w:t>
      </w:r>
    </w:p>
    <w:p w14:paraId="5F9F23F7" w14:textId="77777777" w:rsidR="00AE0F97" w:rsidRPr="00AE0F97" w:rsidRDefault="00AE0F97" w:rsidP="00AE0F97">
      <w:pPr>
        <w:pStyle w:val="NoSpacing"/>
        <w:rPr>
          <w:noProof/>
        </w:rPr>
      </w:pPr>
      <w:r w:rsidRPr="00AE0F97">
        <w:rPr>
          <w:noProof/>
        </w:rPr>
        <w:t>+--------------------+       +-------------------+</w:t>
      </w:r>
    </w:p>
    <w:p w14:paraId="77339205" w14:textId="77777777" w:rsidR="00AE0F97" w:rsidRPr="00AE0F97" w:rsidRDefault="00AE0F97" w:rsidP="00AE0F97">
      <w:pPr>
        <w:pStyle w:val="NoSpacing"/>
        <w:rPr>
          <w:noProof/>
        </w:rPr>
      </w:pPr>
      <w:r w:rsidRPr="00AE0F97">
        <w:rPr>
          <w:noProof/>
        </w:rPr>
        <w:t>| - name: String     |       | + processTrade(): void</w:t>
      </w:r>
    </w:p>
    <w:p w14:paraId="1075BB1C" w14:textId="77777777" w:rsidR="00AE0F97" w:rsidRPr="00AE0F97" w:rsidRDefault="00AE0F97" w:rsidP="00AE0F97">
      <w:pPr>
        <w:pStyle w:val="NoSpacing"/>
        <w:rPr>
          <w:noProof/>
        </w:rPr>
      </w:pPr>
      <w:r w:rsidRPr="00AE0F97">
        <w:rPr>
          <w:noProof/>
        </w:rPr>
        <w:t xml:space="preserve">| + update(stockSymbol: String, price: double): void |   </w:t>
      </w:r>
    </w:p>
    <w:p w14:paraId="0F97ED3A" w14:textId="77777777" w:rsidR="00AE0F97" w:rsidRPr="00AE0F97" w:rsidRDefault="00AE0F97" w:rsidP="00AE0F97">
      <w:pPr>
        <w:pStyle w:val="NoSpacing"/>
        <w:rPr>
          <w:noProof/>
        </w:rPr>
      </w:pPr>
      <w:r w:rsidRPr="00AE0F97">
        <w:rPr>
          <w:noProof/>
        </w:rPr>
        <w:t>+--------------------+</w:t>
      </w:r>
    </w:p>
    <w:p w14:paraId="52748B8F" w14:textId="77777777" w:rsidR="00AE0F97" w:rsidRPr="00AE0F97" w:rsidRDefault="00AE0F97" w:rsidP="00AE0F97">
      <w:pPr>
        <w:pStyle w:val="NoSpacing"/>
        <w:rPr>
          <w:noProof/>
        </w:rPr>
      </w:pPr>
    </w:p>
    <w:p w14:paraId="5C1ABD59" w14:textId="77777777" w:rsidR="00AE0F97" w:rsidRPr="00AE0F97" w:rsidRDefault="00AE0F97" w:rsidP="00AE0F97">
      <w:pPr>
        <w:pStyle w:val="NoSpacing"/>
        <w:rPr>
          <w:noProof/>
        </w:rPr>
      </w:pPr>
    </w:p>
    <w:p w14:paraId="08DED55A" w14:textId="77777777" w:rsidR="00AE0F97" w:rsidRPr="00AE0F97" w:rsidRDefault="00AE0F97" w:rsidP="00AE0F97">
      <w:pPr>
        <w:pStyle w:val="NoSpacing"/>
        <w:rPr>
          <w:noProof/>
        </w:rPr>
      </w:pPr>
      <w:r w:rsidRPr="00AE0F97">
        <w:rPr>
          <w:noProof/>
        </w:rPr>
        <w:t>+-----------------------+</w:t>
      </w:r>
    </w:p>
    <w:p w14:paraId="67ABA540" w14:textId="77777777" w:rsidR="00AE0F97" w:rsidRPr="00AE0F97" w:rsidRDefault="00AE0F97" w:rsidP="00AE0F97">
      <w:pPr>
        <w:pStyle w:val="NoSpacing"/>
        <w:rPr>
          <w:noProof/>
        </w:rPr>
      </w:pPr>
      <w:r w:rsidRPr="00AE0F97">
        <w:rPr>
          <w:noProof/>
        </w:rPr>
        <w:t>|    TradeProcessorFactory    | &lt;--- Factory Pattern</w:t>
      </w:r>
    </w:p>
    <w:p w14:paraId="3EEF73FF" w14:textId="77777777" w:rsidR="00AE0F97" w:rsidRPr="00AE0F97" w:rsidRDefault="00AE0F97" w:rsidP="00AE0F97">
      <w:pPr>
        <w:pStyle w:val="NoSpacing"/>
        <w:rPr>
          <w:noProof/>
        </w:rPr>
      </w:pPr>
      <w:r w:rsidRPr="00AE0F97">
        <w:rPr>
          <w:noProof/>
        </w:rPr>
        <w:t>+-----------------------+</w:t>
      </w:r>
    </w:p>
    <w:p w14:paraId="0341DF1F" w14:textId="77777777" w:rsidR="00AE0F97" w:rsidRPr="00AE0F97" w:rsidRDefault="00AE0F97" w:rsidP="00AE0F97">
      <w:pPr>
        <w:pStyle w:val="NoSpacing"/>
        <w:rPr>
          <w:noProof/>
        </w:rPr>
      </w:pPr>
      <w:r w:rsidRPr="00AE0F97">
        <w:rPr>
          <w:noProof/>
        </w:rPr>
        <w:t>| + getTradeProcessor(type: String): TradeProcessor |</w:t>
      </w:r>
    </w:p>
    <w:p w14:paraId="111967CE" w14:textId="77777777" w:rsidR="00AE0F97" w:rsidRPr="00AE0F97" w:rsidRDefault="00AE0F97" w:rsidP="00AE0F97">
      <w:pPr>
        <w:pStyle w:val="NoSpacing"/>
        <w:rPr>
          <w:noProof/>
        </w:rPr>
      </w:pPr>
      <w:r w:rsidRPr="00AE0F97">
        <w:rPr>
          <w:noProof/>
        </w:rPr>
        <w:t>+-----------------------+</w:t>
      </w:r>
    </w:p>
    <w:p w14:paraId="16AFFE84" w14:textId="77777777" w:rsidR="00AE0F97" w:rsidRPr="00AE0F97" w:rsidRDefault="00AE0F97" w:rsidP="00AE0F97">
      <w:pPr>
        <w:pStyle w:val="NoSpacing"/>
        <w:rPr>
          <w:noProof/>
        </w:rPr>
      </w:pPr>
    </w:p>
    <w:p w14:paraId="78C3CCAA" w14:textId="77777777" w:rsidR="00AE0F97" w:rsidRPr="00AE0F97" w:rsidRDefault="00AE0F97" w:rsidP="00AE0F97">
      <w:pPr>
        <w:pStyle w:val="NoSpacing"/>
        <w:rPr>
          <w:noProof/>
        </w:rPr>
      </w:pPr>
    </w:p>
    <w:p w14:paraId="0A8F973D" w14:textId="77777777" w:rsidR="00AE0F97" w:rsidRPr="00AE0F97" w:rsidRDefault="00AE0F97" w:rsidP="00AE0F97">
      <w:pPr>
        <w:pStyle w:val="NoSpacing"/>
        <w:rPr>
          <w:noProof/>
        </w:rPr>
      </w:pPr>
      <w:r w:rsidRPr="00AE0F97">
        <w:rPr>
          <w:noProof/>
        </w:rPr>
        <w:t xml:space="preserve">                 /|\      |</w:t>
      </w:r>
    </w:p>
    <w:p w14:paraId="41A9ADD7" w14:textId="77777777" w:rsidR="00AE0F97" w:rsidRPr="00AE0F97" w:rsidRDefault="00AE0F97" w:rsidP="00AE0F97">
      <w:pPr>
        <w:pStyle w:val="NoSpacing"/>
        <w:rPr>
          <w:noProof/>
        </w:rPr>
      </w:pPr>
      <w:r w:rsidRPr="00AE0F97">
        <w:rPr>
          <w:noProof/>
        </w:rPr>
        <w:t xml:space="preserve">                  |       |</w:t>
      </w:r>
    </w:p>
    <w:p w14:paraId="257EF12A" w14:textId="77777777" w:rsidR="00AE0F97" w:rsidRPr="00AE0F97" w:rsidRDefault="00AE0F97" w:rsidP="00AE0F97">
      <w:pPr>
        <w:pStyle w:val="NoSpacing"/>
        <w:rPr>
          <w:noProof/>
        </w:rPr>
      </w:pPr>
      <w:r w:rsidRPr="00AE0F97">
        <w:rPr>
          <w:noProof/>
        </w:rPr>
        <w:t xml:space="preserve">                  |       |</w:t>
      </w:r>
    </w:p>
    <w:p w14:paraId="11F6ACDB" w14:textId="77777777" w:rsidR="00AE0F97" w:rsidRPr="00AE0F97" w:rsidRDefault="00AE0F97" w:rsidP="00AE0F97">
      <w:pPr>
        <w:pStyle w:val="NoSpacing"/>
        <w:rPr>
          <w:noProof/>
        </w:rPr>
      </w:pPr>
      <w:r w:rsidRPr="00AE0F97">
        <w:rPr>
          <w:noProof/>
        </w:rPr>
        <w:t xml:space="preserve">          +-------|-------+ </w:t>
      </w:r>
    </w:p>
    <w:p w14:paraId="3F5203CF" w14:textId="77777777" w:rsidR="00AE0F97" w:rsidRPr="00AE0F97" w:rsidRDefault="00AE0F97" w:rsidP="00AE0F97">
      <w:pPr>
        <w:pStyle w:val="NoSpacing"/>
        <w:rPr>
          <w:noProof/>
        </w:rPr>
      </w:pPr>
      <w:r w:rsidRPr="00AE0F97">
        <w:rPr>
          <w:noProof/>
        </w:rPr>
        <w:lastRenderedPageBreak/>
        <w:t xml:space="preserve">          |               |</w:t>
      </w:r>
    </w:p>
    <w:p w14:paraId="4868E328" w14:textId="77777777" w:rsidR="00AE0F97" w:rsidRPr="00AE0F97" w:rsidRDefault="00AE0F97" w:rsidP="00AE0F97">
      <w:pPr>
        <w:pStyle w:val="NoSpacing"/>
        <w:rPr>
          <w:noProof/>
        </w:rPr>
      </w:pPr>
      <w:r w:rsidRPr="00AE0F97">
        <w:rPr>
          <w:noProof/>
        </w:rPr>
        <w:t>+-------------------+     +-------------------+</w:t>
      </w:r>
    </w:p>
    <w:p w14:paraId="7ADF4FE4" w14:textId="77777777" w:rsidR="00AE0F97" w:rsidRPr="00AE0F97" w:rsidRDefault="00AE0F97" w:rsidP="00AE0F97">
      <w:pPr>
        <w:pStyle w:val="NoSpacing"/>
        <w:rPr>
          <w:noProof/>
        </w:rPr>
      </w:pPr>
      <w:r w:rsidRPr="00AE0F97">
        <w:rPr>
          <w:noProof/>
        </w:rPr>
        <w:t>| MarketOrderProcessor |   | LimitOrderProcessor |</w:t>
      </w:r>
    </w:p>
    <w:p w14:paraId="6408E047" w14:textId="77777777" w:rsidR="00AE0F97" w:rsidRPr="00AE0F97" w:rsidRDefault="00AE0F97" w:rsidP="00AE0F97">
      <w:pPr>
        <w:pStyle w:val="NoSpacing"/>
        <w:rPr>
          <w:noProof/>
        </w:rPr>
      </w:pPr>
      <w:r w:rsidRPr="00AE0F97">
        <w:rPr>
          <w:noProof/>
        </w:rPr>
        <w:t>+-------------------+     +-------------------+</w:t>
      </w:r>
    </w:p>
    <w:p w14:paraId="4390E6C6" w14:textId="77777777" w:rsidR="00AE0F97" w:rsidRPr="00AE0F97" w:rsidRDefault="00AE0F97" w:rsidP="00AE0F97">
      <w:pPr>
        <w:pStyle w:val="NoSpacing"/>
        <w:rPr>
          <w:noProof/>
        </w:rPr>
      </w:pPr>
      <w:r w:rsidRPr="00AE0F97">
        <w:rPr>
          <w:noProof/>
        </w:rPr>
        <w:t>| + processTrade(): void| | + processTrade(): void|</w:t>
      </w:r>
    </w:p>
    <w:p w14:paraId="28F211BF" w14:textId="77777777" w:rsidR="00AE0F97" w:rsidRPr="00AE0F97" w:rsidRDefault="00AE0F97" w:rsidP="00AE0F97">
      <w:pPr>
        <w:pStyle w:val="NoSpacing"/>
        <w:rPr>
          <w:noProof/>
        </w:rPr>
      </w:pPr>
      <w:r w:rsidRPr="00AE0F97">
        <w:rPr>
          <w:noProof/>
        </w:rPr>
        <w:t>+-------------------+     +-------------------+</w:t>
      </w:r>
    </w:p>
    <w:p w14:paraId="699FA1BA" w14:textId="77777777" w:rsidR="00AE0F97" w:rsidRPr="00AE0F97" w:rsidRDefault="00AE0F97" w:rsidP="00AE0F97">
      <w:pPr>
        <w:pStyle w:val="NoSpacing"/>
        <w:rPr>
          <w:noProof/>
        </w:rPr>
      </w:pPr>
    </w:p>
    <w:p w14:paraId="2C0C5881" w14:textId="77777777" w:rsidR="00AE0F97" w:rsidRPr="00AE0F97" w:rsidRDefault="00AE0F97" w:rsidP="00AE0F97">
      <w:pPr>
        <w:pStyle w:val="NoSpacing"/>
        <w:rPr>
          <w:noProof/>
        </w:rPr>
      </w:pPr>
    </w:p>
    <w:p w14:paraId="70AC10F8" w14:textId="77777777" w:rsidR="00AE0F97" w:rsidRPr="00AE0F97" w:rsidRDefault="00AE0F97" w:rsidP="00AE0F97">
      <w:pPr>
        <w:pStyle w:val="NoSpacing"/>
        <w:rPr>
          <w:noProof/>
        </w:rPr>
      </w:pPr>
      <w:r w:rsidRPr="00AE0F97">
        <w:rPr>
          <w:noProof/>
        </w:rPr>
        <w:t>+--------------------+</w:t>
      </w:r>
    </w:p>
    <w:p w14:paraId="1413FE92" w14:textId="77777777" w:rsidR="00AE0F97" w:rsidRPr="00AE0F97" w:rsidRDefault="00AE0F97" w:rsidP="00AE0F97">
      <w:pPr>
        <w:pStyle w:val="NoSpacing"/>
        <w:rPr>
          <w:noProof/>
        </w:rPr>
      </w:pPr>
      <w:r w:rsidRPr="00AE0F97">
        <w:rPr>
          <w:noProof/>
        </w:rPr>
        <w:t>|    Logger          | &lt;---- Singleton Pattern</w:t>
      </w:r>
    </w:p>
    <w:p w14:paraId="5E19DFE8" w14:textId="77777777" w:rsidR="00AE0F97" w:rsidRPr="00AE0F97" w:rsidRDefault="00AE0F97" w:rsidP="00AE0F97">
      <w:pPr>
        <w:pStyle w:val="NoSpacing"/>
        <w:rPr>
          <w:noProof/>
        </w:rPr>
      </w:pPr>
      <w:r w:rsidRPr="00AE0F97">
        <w:rPr>
          <w:noProof/>
        </w:rPr>
        <w:t>+--------------------+</w:t>
      </w:r>
    </w:p>
    <w:p w14:paraId="21AFC251" w14:textId="77777777" w:rsidR="00AE0F97" w:rsidRPr="00AE0F97" w:rsidRDefault="00AE0F97" w:rsidP="00AE0F97">
      <w:pPr>
        <w:pStyle w:val="NoSpacing"/>
        <w:rPr>
          <w:noProof/>
        </w:rPr>
      </w:pPr>
      <w:r w:rsidRPr="00AE0F97">
        <w:rPr>
          <w:noProof/>
        </w:rPr>
        <w:t>| - instance: Logger</w:t>
      </w:r>
    </w:p>
    <w:p w14:paraId="6EBE5AA4" w14:textId="77777777" w:rsidR="00AE0F97" w:rsidRPr="00AE0F97" w:rsidRDefault="00AE0F97" w:rsidP="00AE0F97">
      <w:pPr>
        <w:pStyle w:val="NoSpacing"/>
        <w:rPr>
          <w:noProof/>
        </w:rPr>
      </w:pPr>
      <w:r w:rsidRPr="00AE0F97">
        <w:rPr>
          <w:noProof/>
        </w:rPr>
        <w:t>+--------------------+</w:t>
      </w:r>
    </w:p>
    <w:p w14:paraId="17A82EC8" w14:textId="77777777" w:rsidR="00AE0F97" w:rsidRPr="00AE0F97" w:rsidRDefault="00AE0F97" w:rsidP="00AE0F97">
      <w:pPr>
        <w:pStyle w:val="NoSpacing"/>
        <w:rPr>
          <w:noProof/>
        </w:rPr>
      </w:pPr>
      <w:r w:rsidRPr="00AE0F97">
        <w:rPr>
          <w:noProof/>
        </w:rPr>
        <w:t>| + getInstance(): Logger</w:t>
      </w:r>
    </w:p>
    <w:p w14:paraId="2A176308" w14:textId="77777777" w:rsidR="00AE0F97" w:rsidRPr="00AE0F97" w:rsidRDefault="00AE0F97" w:rsidP="00AE0F97">
      <w:pPr>
        <w:pStyle w:val="NoSpacing"/>
        <w:rPr>
          <w:noProof/>
        </w:rPr>
      </w:pPr>
      <w:r w:rsidRPr="00AE0F97">
        <w:rPr>
          <w:noProof/>
        </w:rPr>
        <w:t>| + log(message: String): void</w:t>
      </w:r>
    </w:p>
    <w:p w14:paraId="5E3F0278" w14:textId="77777777" w:rsidR="00AE0F97" w:rsidRPr="00AE0F97" w:rsidRDefault="00AE0F97" w:rsidP="00AE0F97">
      <w:pPr>
        <w:pStyle w:val="NoSpacing"/>
        <w:rPr>
          <w:noProof/>
        </w:rPr>
      </w:pPr>
      <w:r w:rsidRPr="00AE0F97">
        <w:rPr>
          <w:noProof/>
        </w:rPr>
        <w:t>+--------------------+</w:t>
      </w:r>
    </w:p>
    <w:p w14:paraId="324EAA42" w14:textId="77777777" w:rsidR="00AE0F97" w:rsidRPr="00AE0F97" w:rsidRDefault="00AE0F97" w:rsidP="00AE0F97">
      <w:pPr>
        <w:pStyle w:val="NoSpacing"/>
        <w:rPr>
          <w:noProof/>
        </w:rPr>
      </w:pPr>
    </w:p>
    <w:p w14:paraId="0EE678B3" w14:textId="77777777" w:rsidR="00AE0F97" w:rsidRPr="00AE0F97" w:rsidRDefault="00AE0F97" w:rsidP="00AE0F97">
      <w:pPr>
        <w:pStyle w:val="NoSpacing"/>
        <w:rPr>
          <w:noProof/>
        </w:rPr>
      </w:pPr>
    </w:p>
    <w:p w14:paraId="3AB132E2" w14:textId="77777777" w:rsidR="00AE0F97" w:rsidRPr="00AE0F97" w:rsidRDefault="00AE0F97" w:rsidP="00AE0F97">
      <w:pPr>
        <w:pStyle w:val="NoSpacing"/>
        <w:rPr>
          <w:noProof/>
        </w:rPr>
      </w:pPr>
      <w:r w:rsidRPr="00AE0F97">
        <w:rPr>
          <w:noProof/>
        </w:rPr>
        <w:t>+-------------------+</w:t>
      </w:r>
    </w:p>
    <w:p w14:paraId="3AF9E95C" w14:textId="77777777" w:rsidR="00AE0F97" w:rsidRPr="00AE0F97" w:rsidRDefault="00AE0F97" w:rsidP="00AE0F97">
      <w:pPr>
        <w:pStyle w:val="NoSpacing"/>
        <w:rPr>
          <w:noProof/>
        </w:rPr>
      </w:pPr>
      <w:r w:rsidRPr="00AE0F97">
        <w:rPr>
          <w:noProof/>
        </w:rPr>
        <w:t>|  TradeStrategy    | &lt;---- Strategy Pattern</w:t>
      </w:r>
    </w:p>
    <w:p w14:paraId="207A3F6C" w14:textId="77777777" w:rsidR="00AE0F97" w:rsidRPr="00AE0F97" w:rsidRDefault="00AE0F97" w:rsidP="00AE0F97">
      <w:pPr>
        <w:pStyle w:val="NoSpacing"/>
        <w:rPr>
          <w:noProof/>
        </w:rPr>
      </w:pPr>
      <w:r w:rsidRPr="00AE0F97">
        <w:rPr>
          <w:noProof/>
        </w:rPr>
        <w:t>+-------------------+</w:t>
      </w:r>
    </w:p>
    <w:p w14:paraId="0CDFD347" w14:textId="77777777" w:rsidR="00AE0F97" w:rsidRPr="00AE0F97" w:rsidRDefault="00AE0F97" w:rsidP="00AE0F97">
      <w:pPr>
        <w:pStyle w:val="NoSpacing"/>
        <w:rPr>
          <w:noProof/>
        </w:rPr>
      </w:pPr>
      <w:r w:rsidRPr="00AE0F97">
        <w:rPr>
          <w:noProof/>
        </w:rPr>
        <w:t>| + execute(): void |</w:t>
      </w:r>
    </w:p>
    <w:p w14:paraId="01B8F163" w14:textId="77777777" w:rsidR="00AE0F97" w:rsidRPr="00AE0F97" w:rsidRDefault="00AE0F97" w:rsidP="00AE0F97">
      <w:pPr>
        <w:pStyle w:val="NoSpacing"/>
        <w:rPr>
          <w:noProof/>
        </w:rPr>
      </w:pPr>
      <w:r w:rsidRPr="00AE0F97">
        <w:rPr>
          <w:noProof/>
        </w:rPr>
        <w:t>+-------------------+</w:t>
      </w:r>
    </w:p>
    <w:p w14:paraId="2F1104FC" w14:textId="77777777" w:rsidR="00AE0F97" w:rsidRPr="00AE0F97" w:rsidRDefault="00AE0F97" w:rsidP="00AE0F97">
      <w:pPr>
        <w:pStyle w:val="NoSpacing"/>
        <w:rPr>
          <w:noProof/>
        </w:rPr>
      </w:pPr>
    </w:p>
    <w:p w14:paraId="3AF8FCDC" w14:textId="77777777" w:rsidR="00AE0F97" w:rsidRPr="00AE0F97" w:rsidRDefault="00AE0F97" w:rsidP="00AE0F97">
      <w:pPr>
        <w:pStyle w:val="NoSpacing"/>
        <w:rPr>
          <w:noProof/>
        </w:rPr>
      </w:pPr>
    </w:p>
    <w:p w14:paraId="7D094F12" w14:textId="77777777" w:rsidR="00AE0F97" w:rsidRPr="00AE0F97" w:rsidRDefault="00AE0F97" w:rsidP="00AE0F97">
      <w:pPr>
        <w:pStyle w:val="NoSpacing"/>
        <w:rPr>
          <w:noProof/>
        </w:rPr>
      </w:pPr>
      <w:r w:rsidRPr="00AE0F97">
        <w:rPr>
          <w:noProof/>
        </w:rPr>
        <w:t xml:space="preserve">           /|\     |</w:t>
      </w:r>
    </w:p>
    <w:p w14:paraId="692B6CDB" w14:textId="77777777" w:rsidR="00AE0F97" w:rsidRPr="00AE0F97" w:rsidRDefault="00AE0F97" w:rsidP="00AE0F97">
      <w:pPr>
        <w:pStyle w:val="NoSpacing"/>
        <w:rPr>
          <w:noProof/>
        </w:rPr>
      </w:pPr>
      <w:r w:rsidRPr="00AE0F97">
        <w:rPr>
          <w:noProof/>
        </w:rPr>
        <w:t xml:space="preserve">            |      |</w:t>
      </w:r>
    </w:p>
    <w:p w14:paraId="41FC0F8F" w14:textId="77777777" w:rsidR="00AE0F97" w:rsidRPr="00AE0F97" w:rsidRDefault="00AE0F97" w:rsidP="00AE0F97">
      <w:pPr>
        <w:pStyle w:val="NoSpacing"/>
        <w:rPr>
          <w:noProof/>
        </w:rPr>
      </w:pPr>
      <w:r w:rsidRPr="00AE0F97">
        <w:rPr>
          <w:noProof/>
        </w:rPr>
        <w:t xml:space="preserve">            |      |</w:t>
      </w:r>
    </w:p>
    <w:p w14:paraId="7DEDC068" w14:textId="77777777" w:rsidR="00AE0F97" w:rsidRPr="00AE0F97" w:rsidRDefault="00AE0F97" w:rsidP="00AE0F97">
      <w:pPr>
        <w:pStyle w:val="NoSpacing"/>
        <w:rPr>
          <w:noProof/>
        </w:rPr>
      </w:pPr>
      <w:r w:rsidRPr="00AE0F97">
        <w:rPr>
          <w:noProof/>
        </w:rPr>
        <w:t xml:space="preserve">    +-------|------+-------+</w:t>
      </w:r>
    </w:p>
    <w:p w14:paraId="24FB3F5B" w14:textId="77777777" w:rsidR="00AE0F97" w:rsidRPr="00AE0F97" w:rsidRDefault="00AE0F97" w:rsidP="00AE0F97">
      <w:pPr>
        <w:pStyle w:val="NoSpacing"/>
        <w:rPr>
          <w:noProof/>
        </w:rPr>
      </w:pPr>
      <w:r w:rsidRPr="00AE0F97">
        <w:rPr>
          <w:noProof/>
        </w:rPr>
        <w:t xml:space="preserve">    |              |       |</w:t>
      </w:r>
    </w:p>
    <w:p w14:paraId="55BA5D59" w14:textId="77777777" w:rsidR="00AE0F97" w:rsidRPr="00AE0F97" w:rsidRDefault="00AE0F97" w:rsidP="00AE0F97">
      <w:pPr>
        <w:pStyle w:val="NoSpacing"/>
        <w:rPr>
          <w:noProof/>
        </w:rPr>
      </w:pPr>
      <w:r w:rsidRPr="00AE0F97">
        <w:rPr>
          <w:noProof/>
        </w:rPr>
        <w:t>+-------------------+     +-------------------+</w:t>
      </w:r>
    </w:p>
    <w:p w14:paraId="699C109F" w14:textId="77777777" w:rsidR="00AE0F97" w:rsidRPr="00AE0F97" w:rsidRDefault="00AE0F97" w:rsidP="00AE0F97">
      <w:pPr>
        <w:pStyle w:val="NoSpacing"/>
        <w:rPr>
          <w:noProof/>
        </w:rPr>
      </w:pPr>
      <w:r w:rsidRPr="00AE0F97">
        <w:rPr>
          <w:noProof/>
        </w:rPr>
        <w:t>| MarketOrderStrategy |   | LimitOrderStrategy |</w:t>
      </w:r>
    </w:p>
    <w:p w14:paraId="2336962E" w14:textId="77777777" w:rsidR="00AE0F97" w:rsidRPr="00AE0F97" w:rsidRDefault="00AE0F97" w:rsidP="00AE0F97">
      <w:pPr>
        <w:pStyle w:val="NoSpacing"/>
        <w:rPr>
          <w:noProof/>
        </w:rPr>
      </w:pPr>
      <w:r w:rsidRPr="00AE0F97">
        <w:rPr>
          <w:noProof/>
        </w:rPr>
        <w:t>+-------------------+     +-------------------+</w:t>
      </w:r>
    </w:p>
    <w:p w14:paraId="002C2434" w14:textId="77777777" w:rsidR="00AE0F97" w:rsidRPr="00AE0F97" w:rsidRDefault="00AE0F97" w:rsidP="00AE0F97">
      <w:pPr>
        <w:pStyle w:val="NoSpacing"/>
        <w:rPr>
          <w:noProof/>
        </w:rPr>
      </w:pPr>
      <w:r w:rsidRPr="00AE0F97">
        <w:rPr>
          <w:noProof/>
        </w:rPr>
        <w:t>| + execute(): void  |    | + execute(): void |</w:t>
      </w:r>
    </w:p>
    <w:p w14:paraId="2371C866" w14:textId="387588ED" w:rsidR="007169F7" w:rsidRDefault="00AE0F97" w:rsidP="00AE0F97">
      <w:pPr>
        <w:pStyle w:val="NoSpacing"/>
      </w:pPr>
      <w:r w:rsidRPr="00AE0F97">
        <w:rPr>
          <w:noProof/>
        </w:rPr>
        <w:t>+-------------------+     +-------------------+</w:t>
      </w:r>
    </w:p>
    <w:sectPr w:rsidR="007169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7066B8C"/>
    <w:multiLevelType w:val="multilevel"/>
    <w:tmpl w:val="516C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785333">
    <w:abstractNumId w:val="8"/>
  </w:num>
  <w:num w:numId="2" w16cid:durableId="1155534364">
    <w:abstractNumId w:val="6"/>
  </w:num>
  <w:num w:numId="3" w16cid:durableId="110321851">
    <w:abstractNumId w:val="5"/>
  </w:num>
  <w:num w:numId="4" w16cid:durableId="2128968494">
    <w:abstractNumId w:val="4"/>
  </w:num>
  <w:num w:numId="5" w16cid:durableId="1934967536">
    <w:abstractNumId w:val="7"/>
  </w:num>
  <w:num w:numId="6" w16cid:durableId="611016845">
    <w:abstractNumId w:val="3"/>
  </w:num>
  <w:num w:numId="7" w16cid:durableId="390156197">
    <w:abstractNumId w:val="2"/>
  </w:num>
  <w:num w:numId="8" w16cid:durableId="1787459309">
    <w:abstractNumId w:val="1"/>
  </w:num>
  <w:num w:numId="9" w16cid:durableId="1413156893">
    <w:abstractNumId w:val="0"/>
  </w:num>
  <w:num w:numId="10" w16cid:durableId="1084255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03A9"/>
    <w:rsid w:val="007169F7"/>
    <w:rsid w:val="00AA1D8D"/>
    <w:rsid w:val="00AE0F97"/>
    <w:rsid w:val="00B47730"/>
    <w:rsid w:val="00CB0664"/>
    <w:rsid w:val="00E766C6"/>
    <w:rsid w:val="00F03E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369C8"/>
  <w14:defaultImageDpi w14:val="300"/>
  <w15:docId w15:val="{D7BBA850-9391-4F94-9F5B-506FF498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noProof/>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169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160768">
      <w:bodyDiv w:val="1"/>
      <w:marLeft w:val="0"/>
      <w:marRight w:val="0"/>
      <w:marTop w:val="0"/>
      <w:marBottom w:val="0"/>
      <w:divBdr>
        <w:top w:val="none" w:sz="0" w:space="0" w:color="auto"/>
        <w:left w:val="none" w:sz="0" w:space="0" w:color="auto"/>
        <w:bottom w:val="none" w:sz="0" w:space="0" w:color="auto"/>
        <w:right w:val="none" w:sz="0" w:space="0" w:color="auto"/>
      </w:divBdr>
      <w:divsChild>
        <w:div w:id="2095784266">
          <w:marLeft w:val="0"/>
          <w:marRight w:val="0"/>
          <w:marTop w:val="0"/>
          <w:marBottom w:val="0"/>
          <w:divBdr>
            <w:top w:val="none" w:sz="0" w:space="0" w:color="auto"/>
            <w:left w:val="none" w:sz="0" w:space="0" w:color="auto"/>
            <w:bottom w:val="none" w:sz="0" w:space="0" w:color="auto"/>
            <w:right w:val="none" w:sz="0" w:space="0" w:color="auto"/>
          </w:divBdr>
          <w:divsChild>
            <w:div w:id="18865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795">
      <w:bodyDiv w:val="1"/>
      <w:marLeft w:val="0"/>
      <w:marRight w:val="0"/>
      <w:marTop w:val="0"/>
      <w:marBottom w:val="0"/>
      <w:divBdr>
        <w:top w:val="none" w:sz="0" w:space="0" w:color="auto"/>
        <w:left w:val="none" w:sz="0" w:space="0" w:color="auto"/>
        <w:bottom w:val="none" w:sz="0" w:space="0" w:color="auto"/>
        <w:right w:val="none" w:sz="0" w:space="0" w:color="auto"/>
      </w:divBdr>
      <w:divsChild>
        <w:div w:id="924413620">
          <w:marLeft w:val="0"/>
          <w:marRight w:val="0"/>
          <w:marTop w:val="0"/>
          <w:marBottom w:val="0"/>
          <w:divBdr>
            <w:top w:val="none" w:sz="0" w:space="0" w:color="auto"/>
            <w:left w:val="none" w:sz="0" w:space="0" w:color="auto"/>
            <w:bottom w:val="none" w:sz="0" w:space="0" w:color="auto"/>
            <w:right w:val="none" w:sz="0" w:space="0" w:color="auto"/>
          </w:divBdr>
          <w:divsChild>
            <w:div w:id="17391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763">
      <w:bodyDiv w:val="1"/>
      <w:marLeft w:val="0"/>
      <w:marRight w:val="0"/>
      <w:marTop w:val="0"/>
      <w:marBottom w:val="0"/>
      <w:divBdr>
        <w:top w:val="none" w:sz="0" w:space="0" w:color="auto"/>
        <w:left w:val="none" w:sz="0" w:space="0" w:color="auto"/>
        <w:bottom w:val="none" w:sz="0" w:space="0" w:color="auto"/>
        <w:right w:val="none" w:sz="0" w:space="0" w:color="auto"/>
      </w:divBdr>
      <w:divsChild>
        <w:div w:id="1287270868">
          <w:marLeft w:val="0"/>
          <w:marRight w:val="0"/>
          <w:marTop w:val="0"/>
          <w:marBottom w:val="0"/>
          <w:divBdr>
            <w:top w:val="none" w:sz="0" w:space="0" w:color="auto"/>
            <w:left w:val="none" w:sz="0" w:space="0" w:color="auto"/>
            <w:bottom w:val="none" w:sz="0" w:space="0" w:color="auto"/>
            <w:right w:val="none" w:sz="0" w:space="0" w:color="auto"/>
          </w:divBdr>
          <w:divsChild>
            <w:div w:id="14309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366">
      <w:bodyDiv w:val="1"/>
      <w:marLeft w:val="0"/>
      <w:marRight w:val="0"/>
      <w:marTop w:val="0"/>
      <w:marBottom w:val="0"/>
      <w:divBdr>
        <w:top w:val="none" w:sz="0" w:space="0" w:color="auto"/>
        <w:left w:val="none" w:sz="0" w:space="0" w:color="auto"/>
        <w:bottom w:val="none" w:sz="0" w:space="0" w:color="auto"/>
        <w:right w:val="none" w:sz="0" w:space="0" w:color="auto"/>
      </w:divBdr>
      <w:divsChild>
        <w:div w:id="349916216">
          <w:marLeft w:val="0"/>
          <w:marRight w:val="0"/>
          <w:marTop w:val="0"/>
          <w:marBottom w:val="0"/>
          <w:divBdr>
            <w:top w:val="none" w:sz="0" w:space="0" w:color="auto"/>
            <w:left w:val="none" w:sz="0" w:space="0" w:color="auto"/>
            <w:bottom w:val="none" w:sz="0" w:space="0" w:color="auto"/>
            <w:right w:val="none" w:sz="0" w:space="0" w:color="auto"/>
          </w:divBdr>
          <w:divsChild>
            <w:div w:id="3197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6372">
      <w:bodyDiv w:val="1"/>
      <w:marLeft w:val="0"/>
      <w:marRight w:val="0"/>
      <w:marTop w:val="0"/>
      <w:marBottom w:val="0"/>
      <w:divBdr>
        <w:top w:val="none" w:sz="0" w:space="0" w:color="auto"/>
        <w:left w:val="none" w:sz="0" w:space="0" w:color="auto"/>
        <w:bottom w:val="none" w:sz="0" w:space="0" w:color="auto"/>
        <w:right w:val="none" w:sz="0" w:space="0" w:color="auto"/>
      </w:divBdr>
      <w:divsChild>
        <w:div w:id="73597223">
          <w:marLeft w:val="0"/>
          <w:marRight w:val="0"/>
          <w:marTop w:val="0"/>
          <w:marBottom w:val="0"/>
          <w:divBdr>
            <w:top w:val="none" w:sz="0" w:space="0" w:color="auto"/>
            <w:left w:val="none" w:sz="0" w:space="0" w:color="auto"/>
            <w:bottom w:val="none" w:sz="0" w:space="0" w:color="auto"/>
            <w:right w:val="none" w:sz="0" w:space="0" w:color="auto"/>
          </w:divBdr>
          <w:divsChild>
            <w:div w:id="9325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539">
      <w:bodyDiv w:val="1"/>
      <w:marLeft w:val="0"/>
      <w:marRight w:val="0"/>
      <w:marTop w:val="0"/>
      <w:marBottom w:val="0"/>
      <w:divBdr>
        <w:top w:val="none" w:sz="0" w:space="0" w:color="auto"/>
        <w:left w:val="none" w:sz="0" w:space="0" w:color="auto"/>
        <w:bottom w:val="none" w:sz="0" w:space="0" w:color="auto"/>
        <w:right w:val="none" w:sz="0" w:space="0" w:color="auto"/>
      </w:divBdr>
      <w:divsChild>
        <w:div w:id="1306814416">
          <w:marLeft w:val="0"/>
          <w:marRight w:val="0"/>
          <w:marTop w:val="0"/>
          <w:marBottom w:val="0"/>
          <w:divBdr>
            <w:top w:val="none" w:sz="0" w:space="0" w:color="auto"/>
            <w:left w:val="none" w:sz="0" w:space="0" w:color="auto"/>
            <w:bottom w:val="none" w:sz="0" w:space="0" w:color="auto"/>
            <w:right w:val="none" w:sz="0" w:space="0" w:color="auto"/>
          </w:divBdr>
          <w:divsChild>
            <w:div w:id="18920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0389">
      <w:bodyDiv w:val="1"/>
      <w:marLeft w:val="0"/>
      <w:marRight w:val="0"/>
      <w:marTop w:val="0"/>
      <w:marBottom w:val="0"/>
      <w:divBdr>
        <w:top w:val="none" w:sz="0" w:space="0" w:color="auto"/>
        <w:left w:val="none" w:sz="0" w:space="0" w:color="auto"/>
        <w:bottom w:val="none" w:sz="0" w:space="0" w:color="auto"/>
        <w:right w:val="none" w:sz="0" w:space="0" w:color="auto"/>
      </w:divBdr>
      <w:divsChild>
        <w:div w:id="1069964116">
          <w:marLeft w:val="0"/>
          <w:marRight w:val="0"/>
          <w:marTop w:val="0"/>
          <w:marBottom w:val="0"/>
          <w:divBdr>
            <w:top w:val="none" w:sz="0" w:space="0" w:color="auto"/>
            <w:left w:val="none" w:sz="0" w:space="0" w:color="auto"/>
            <w:bottom w:val="none" w:sz="0" w:space="0" w:color="auto"/>
            <w:right w:val="none" w:sz="0" w:space="0" w:color="auto"/>
          </w:divBdr>
          <w:divsChild>
            <w:div w:id="18305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4515">
      <w:bodyDiv w:val="1"/>
      <w:marLeft w:val="0"/>
      <w:marRight w:val="0"/>
      <w:marTop w:val="0"/>
      <w:marBottom w:val="0"/>
      <w:divBdr>
        <w:top w:val="none" w:sz="0" w:space="0" w:color="auto"/>
        <w:left w:val="none" w:sz="0" w:space="0" w:color="auto"/>
        <w:bottom w:val="none" w:sz="0" w:space="0" w:color="auto"/>
        <w:right w:val="none" w:sz="0" w:space="0" w:color="auto"/>
      </w:divBdr>
      <w:divsChild>
        <w:div w:id="607128675">
          <w:marLeft w:val="0"/>
          <w:marRight w:val="0"/>
          <w:marTop w:val="0"/>
          <w:marBottom w:val="0"/>
          <w:divBdr>
            <w:top w:val="none" w:sz="0" w:space="0" w:color="auto"/>
            <w:left w:val="none" w:sz="0" w:space="0" w:color="auto"/>
            <w:bottom w:val="none" w:sz="0" w:space="0" w:color="auto"/>
            <w:right w:val="none" w:sz="0" w:space="0" w:color="auto"/>
          </w:divBdr>
          <w:divsChild>
            <w:div w:id="19035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3173">
      <w:bodyDiv w:val="1"/>
      <w:marLeft w:val="0"/>
      <w:marRight w:val="0"/>
      <w:marTop w:val="0"/>
      <w:marBottom w:val="0"/>
      <w:divBdr>
        <w:top w:val="none" w:sz="0" w:space="0" w:color="auto"/>
        <w:left w:val="none" w:sz="0" w:space="0" w:color="auto"/>
        <w:bottom w:val="none" w:sz="0" w:space="0" w:color="auto"/>
        <w:right w:val="none" w:sz="0" w:space="0" w:color="auto"/>
      </w:divBdr>
      <w:divsChild>
        <w:div w:id="194086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61214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352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217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649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35523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135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870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8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496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837579">
      <w:bodyDiv w:val="1"/>
      <w:marLeft w:val="0"/>
      <w:marRight w:val="0"/>
      <w:marTop w:val="0"/>
      <w:marBottom w:val="0"/>
      <w:divBdr>
        <w:top w:val="none" w:sz="0" w:space="0" w:color="auto"/>
        <w:left w:val="none" w:sz="0" w:space="0" w:color="auto"/>
        <w:bottom w:val="none" w:sz="0" w:space="0" w:color="auto"/>
        <w:right w:val="none" w:sz="0" w:space="0" w:color="auto"/>
      </w:divBdr>
      <w:divsChild>
        <w:div w:id="6044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47133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833493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40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5085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88718654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86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47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663821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12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619150">
      <w:bodyDiv w:val="1"/>
      <w:marLeft w:val="0"/>
      <w:marRight w:val="0"/>
      <w:marTop w:val="0"/>
      <w:marBottom w:val="0"/>
      <w:divBdr>
        <w:top w:val="none" w:sz="0" w:space="0" w:color="auto"/>
        <w:left w:val="none" w:sz="0" w:space="0" w:color="auto"/>
        <w:bottom w:val="none" w:sz="0" w:space="0" w:color="auto"/>
        <w:right w:val="none" w:sz="0" w:space="0" w:color="auto"/>
      </w:divBdr>
      <w:divsChild>
        <w:div w:id="1775319937">
          <w:marLeft w:val="0"/>
          <w:marRight w:val="0"/>
          <w:marTop w:val="0"/>
          <w:marBottom w:val="0"/>
          <w:divBdr>
            <w:top w:val="none" w:sz="0" w:space="0" w:color="auto"/>
            <w:left w:val="none" w:sz="0" w:space="0" w:color="auto"/>
            <w:bottom w:val="none" w:sz="0" w:space="0" w:color="auto"/>
            <w:right w:val="none" w:sz="0" w:space="0" w:color="auto"/>
          </w:divBdr>
          <w:divsChild>
            <w:div w:id="16041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9326">
      <w:bodyDiv w:val="1"/>
      <w:marLeft w:val="0"/>
      <w:marRight w:val="0"/>
      <w:marTop w:val="0"/>
      <w:marBottom w:val="0"/>
      <w:divBdr>
        <w:top w:val="none" w:sz="0" w:space="0" w:color="auto"/>
        <w:left w:val="none" w:sz="0" w:space="0" w:color="auto"/>
        <w:bottom w:val="none" w:sz="0" w:space="0" w:color="auto"/>
        <w:right w:val="none" w:sz="0" w:space="0" w:color="auto"/>
      </w:divBdr>
      <w:divsChild>
        <w:div w:id="817305941">
          <w:marLeft w:val="0"/>
          <w:marRight w:val="0"/>
          <w:marTop w:val="0"/>
          <w:marBottom w:val="0"/>
          <w:divBdr>
            <w:top w:val="none" w:sz="0" w:space="0" w:color="auto"/>
            <w:left w:val="none" w:sz="0" w:space="0" w:color="auto"/>
            <w:bottom w:val="none" w:sz="0" w:space="0" w:color="auto"/>
            <w:right w:val="none" w:sz="0" w:space="0" w:color="auto"/>
          </w:divBdr>
          <w:divsChild>
            <w:div w:id="5286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9777">
      <w:bodyDiv w:val="1"/>
      <w:marLeft w:val="0"/>
      <w:marRight w:val="0"/>
      <w:marTop w:val="0"/>
      <w:marBottom w:val="0"/>
      <w:divBdr>
        <w:top w:val="none" w:sz="0" w:space="0" w:color="auto"/>
        <w:left w:val="none" w:sz="0" w:space="0" w:color="auto"/>
        <w:bottom w:val="none" w:sz="0" w:space="0" w:color="auto"/>
        <w:right w:val="none" w:sz="0" w:space="0" w:color="auto"/>
      </w:divBdr>
      <w:divsChild>
        <w:div w:id="1730612848">
          <w:marLeft w:val="0"/>
          <w:marRight w:val="0"/>
          <w:marTop w:val="0"/>
          <w:marBottom w:val="0"/>
          <w:divBdr>
            <w:top w:val="none" w:sz="0" w:space="0" w:color="auto"/>
            <w:left w:val="none" w:sz="0" w:space="0" w:color="auto"/>
            <w:bottom w:val="none" w:sz="0" w:space="0" w:color="auto"/>
            <w:right w:val="none" w:sz="0" w:space="0" w:color="auto"/>
          </w:divBdr>
          <w:divsChild>
            <w:div w:id="15551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0657">
      <w:bodyDiv w:val="1"/>
      <w:marLeft w:val="0"/>
      <w:marRight w:val="0"/>
      <w:marTop w:val="0"/>
      <w:marBottom w:val="0"/>
      <w:divBdr>
        <w:top w:val="none" w:sz="0" w:space="0" w:color="auto"/>
        <w:left w:val="none" w:sz="0" w:space="0" w:color="auto"/>
        <w:bottom w:val="none" w:sz="0" w:space="0" w:color="auto"/>
        <w:right w:val="none" w:sz="0" w:space="0" w:color="auto"/>
      </w:divBdr>
      <w:divsChild>
        <w:div w:id="294798210">
          <w:marLeft w:val="0"/>
          <w:marRight w:val="0"/>
          <w:marTop w:val="0"/>
          <w:marBottom w:val="0"/>
          <w:divBdr>
            <w:top w:val="none" w:sz="0" w:space="0" w:color="auto"/>
            <w:left w:val="none" w:sz="0" w:space="0" w:color="auto"/>
            <w:bottom w:val="none" w:sz="0" w:space="0" w:color="auto"/>
            <w:right w:val="none" w:sz="0" w:space="0" w:color="auto"/>
          </w:divBdr>
          <w:divsChild>
            <w:div w:id="11275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 KEY</cp:lastModifiedBy>
  <cp:revision>3</cp:revision>
  <dcterms:created xsi:type="dcterms:W3CDTF">2013-12-23T23:15:00Z</dcterms:created>
  <dcterms:modified xsi:type="dcterms:W3CDTF">2024-11-13T18:38:00Z</dcterms:modified>
  <cp:category/>
</cp:coreProperties>
</file>